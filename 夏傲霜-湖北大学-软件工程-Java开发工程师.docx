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D3CFA" w14:textId="77777777" w:rsidR="00477D31" w:rsidRDefault="00600EB1">
      <w:pPr>
        <w:pStyle w:val="1"/>
        <w:spacing w:before="16"/>
        <w:ind w:left="179"/>
      </w:pPr>
      <w:bookmarkStart w:id="0" w:name="基本信息"/>
      <w:bookmarkEnd w:id="0"/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BD88DD" wp14:editId="1B3868F8">
                <wp:simplePos x="0" y="0"/>
                <wp:positionH relativeFrom="page">
                  <wp:posOffset>-13335</wp:posOffset>
                </wp:positionH>
                <wp:positionV relativeFrom="page">
                  <wp:posOffset>394335</wp:posOffset>
                </wp:positionV>
                <wp:extent cx="7508875" cy="9740900"/>
                <wp:effectExtent l="0" t="0" r="15875" b="127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8875" cy="9740900"/>
                          <a:chOff x="25" y="575"/>
                          <a:chExt cx="11825" cy="15340"/>
                        </a:xfrm>
                      </wpg:grpSpPr>
                      <wps:wsp>
                        <wps:cNvPr id="3" name="任意多边形 3"/>
                        <wps:cNvSpPr/>
                        <wps:spPr>
                          <a:xfrm>
                            <a:off x="25" y="575"/>
                            <a:ext cx="7020" cy="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" h="297">
                                <a:moveTo>
                                  <a:pt x="7020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0"/>
                                </a:lnTo>
                                <a:lnTo>
                                  <a:pt x="6816" y="0"/>
                                </a:lnTo>
                                <a:lnTo>
                                  <a:pt x="7020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6944" y="650"/>
                            <a:ext cx="4906" cy="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6" h="226">
                                <a:moveTo>
                                  <a:pt x="4906" y="226"/>
                                </a:moveTo>
                                <a:lnTo>
                                  <a:pt x="166" y="226"/>
                                </a:lnTo>
                                <a:lnTo>
                                  <a:pt x="0" y="0"/>
                                </a:lnTo>
                                <a:lnTo>
                                  <a:pt x="4906" y="0"/>
                                </a:lnTo>
                                <a:lnTo>
                                  <a:pt x="4906" y="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565" y="890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4">
                                <a:moveTo>
                                  <a:pt x="1747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67" y="324"/>
                                </a:lnTo>
                                <a:lnTo>
                                  <a:pt x="1538" y="0"/>
                                </a:lnTo>
                                <a:lnTo>
                                  <a:pt x="1646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557" y="881"/>
                            <a:ext cx="2003" cy="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3" h="341">
                                <a:moveTo>
                                  <a:pt x="1773" y="341"/>
                                </a:move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lnTo>
                                  <a:pt x="1427" y="0"/>
                                </a:lnTo>
                                <a:lnTo>
                                  <a:pt x="1434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326"/>
                                </a:lnTo>
                                <a:lnTo>
                                  <a:pt x="7" y="326"/>
                                </a:lnTo>
                                <a:lnTo>
                                  <a:pt x="15" y="333"/>
                                </a:lnTo>
                                <a:lnTo>
                                  <a:pt x="1744" y="333"/>
                                </a:lnTo>
                                <a:lnTo>
                                  <a:pt x="1749" y="338"/>
                                </a:lnTo>
                                <a:lnTo>
                                  <a:pt x="1770" y="338"/>
                                </a:lnTo>
                                <a:lnTo>
                                  <a:pt x="1773" y="341"/>
                                </a:lnTo>
                                <a:close/>
                                <a:moveTo>
                                  <a:pt x="1861" y="341"/>
                                </a:moveTo>
                                <a:lnTo>
                                  <a:pt x="1784" y="341"/>
                                </a:lnTo>
                                <a:lnTo>
                                  <a:pt x="1438" y="0"/>
                                </a:lnTo>
                                <a:lnTo>
                                  <a:pt x="1515" y="0"/>
                                </a:lnTo>
                                <a:lnTo>
                                  <a:pt x="1517" y="2"/>
                                </a:lnTo>
                                <a:lnTo>
                                  <a:pt x="1461" y="2"/>
                                </a:lnTo>
                                <a:lnTo>
                                  <a:pt x="1456" y="15"/>
                                </a:lnTo>
                                <a:lnTo>
                                  <a:pt x="1474" y="15"/>
                                </a:lnTo>
                                <a:lnTo>
                                  <a:pt x="1790" y="326"/>
                                </a:lnTo>
                                <a:lnTo>
                                  <a:pt x="1787" y="326"/>
                                </a:lnTo>
                                <a:lnTo>
                                  <a:pt x="1792" y="328"/>
                                </a:lnTo>
                                <a:lnTo>
                                  <a:pt x="1827" y="328"/>
                                </a:lnTo>
                                <a:lnTo>
                                  <a:pt x="1837" y="338"/>
                                </a:lnTo>
                                <a:lnTo>
                                  <a:pt x="1859" y="338"/>
                                </a:lnTo>
                                <a:lnTo>
                                  <a:pt x="1861" y="341"/>
                                </a:lnTo>
                                <a:close/>
                                <a:moveTo>
                                  <a:pt x="2003" y="341"/>
                                </a:moveTo>
                                <a:lnTo>
                                  <a:pt x="1872" y="341"/>
                                </a:lnTo>
                                <a:lnTo>
                                  <a:pt x="1526" y="0"/>
                                </a:lnTo>
                                <a:lnTo>
                                  <a:pt x="1657" y="0"/>
                                </a:lnTo>
                                <a:lnTo>
                                  <a:pt x="1660" y="2"/>
                                </a:lnTo>
                                <a:lnTo>
                                  <a:pt x="1550" y="2"/>
                                </a:lnTo>
                                <a:lnTo>
                                  <a:pt x="1545" y="15"/>
                                </a:lnTo>
                                <a:lnTo>
                                  <a:pt x="1563" y="15"/>
                                </a:lnTo>
                                <a:lnTo>
                                  <a:pt x="1878" y="326"/>
                                </a:lnTo>
                                <a:lnTo>
                                  <a:pt x="1875" y="326"/>
                                </a:lnTo>
                                <a:lnTo>
                                  <a:pt x="1881" y="328"/>
                                </a:lnTo>
                                <a:lnTo>
                                  <a:pt x="1969" y="328"/>
                                </a:lnTo>
                                <a:lnTo>
                                  <a:pt x="1980" y="338"/>
                                </a:lnTo>
                                <a:lnTo>
                                  <a:pt x="2001" y="338"/>
                                </a:lnTo>
                                <a:lnTo>
                                  <a:pt x="2003" y="341"/>
                                </a:lnTo>
                                <a:close/>
                                <a:moveTo>
                                  <a:pt x="1474" y="15"/>
                                </a:moveTo>
                                <a:lnTo>
                                  <a:pt x="1456" y="15"/>
                                </a:lnTo>
                                <a:lnTo>
                                  <a:pt x="1461" y="2"/>
                                </a:lnTo>
                                <a:lnTo>
                                  <a:pt x="1474" y="15"/>
                                </a:lnTo>
                                <a:close/>
                                <a:moveTo>
                                  <a:pt x="1509" y="15"/>
                                </a:moveTo>
                                <a:lnTo>
                                  <a:pt x="1474" y="15"/>
                                </a:lnTo>
                                <a:lnTo>
                                  <a:pt x="1461" y="2"/>
                                </a:lnTo>
                                <a:lnTo>
                                  <a:pt x="1517" y="2"/>
                                </a:lnTo>
                                <a:lnTo>
                                  <a:pt x="1528" y="12"/>
                                </a:lnTo>
                                <a:lnTo>
                                  <a:pt x="1507" y="12"/>
                                </a:lnTo>
                                <a:lnTo>
                                  <a:pt x="1509" y="15"/>
                                </a:lnTo>
                                <a:close/>
                                <a:moveTo>
                                  <a:pt x="1563" y="15"/>
                                </a:moveTo>
                                <a:lnTo>
                                  <a:pt x="1545" y="15"/>
                                </a:lnTo>
                                <a:lnTo>
                                  <a:pt x="1550" y="2"/>
                                </a:lnTo>
                                <a:lnTo>
                                  <a:pt x="1563" y="15"/>
                                </a:lnTo>
                                <a:close/>
                                <a:moveTo>
                                  <a:pt x="1651" y="15"/>
                                </a:moveTo>
                                <a:lnTo>
                                  <a:pt x="1563" y="15"/>
                                </a:lnTo>
                                <a:lnTo>
                                  <a:pt x="1550" y="2"/>
                                </a:lnTo>
                                <a:lnTo>
                                  <a:pt x="1660" y="2"/>
                                </a:lnTo>
                                <a:lnTo>
                                  <a:pt x="1670" y="12"/>
                                </a:lnTo>
                                <a:lnTo>
                                  <a:pt x="1649" y="12"/>
                                </a:lnTo>
                                <a:lnTo>
                                  <a:pt x="1651" y="1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42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434" y="7"/>
                                </a:lnTo>
                                <a:lnTo>
                                  <a:pt x="1440" y="12"/>
                                </a:lnTo>
                                <a:lnTo>
                                  <a:pt x="1418" y="12"/>
                                </a:lnTo>
                                <a:lnTo>
                                  <a:pt x="1420" y="15"/>
                                </a:lnTo>
                                <a:close/>
                                <a:moveTo>
                                  <a:pt x="1749" y="338"/>
                                </a:moveTo>
                                <a:lnTo>
                                  <a:pt x="1744" y="333"/>
                                </a:lnTo>
                                <a:lnTo>
                                  <a:pt x="1743" y="332"/>
                                </a:lnTo>
                                <a:lnTo>
                                  <a:pt x="1418" y="12"/>
                                </a:lnTo>
                                <a:lnTo>
                                  <a:pt x="1423" y="15"/>
                                </a:lnTo>
                                <a:lnTo>
                                  <a:pt x="1442" y="15"/>
                                </a:lnTo>
                                <a:lnTo>
                                  <a:pt x="1757" y="326"/>
                                </a:lnTo>
                                <a:lnTo>
                                  <a:pt x="1754" y="326"/>
                                </a:lnTo>
                                <a:lnTo>
                                  <a:pt x="1749" y="338"/>
                                </a:lnTo>
                                <a:close/>
                                <a:moveTo>
                                  <a:pt x="1442" y="15"/>
                                </a:moveTo>
                                <a:lnTo>
                                  <a:pt x="1423" y="15"/>
                                </a:lnTo>
                                <a:lnTo>
                                  <a:pt x="1418" y="12"/>
                                </a:lnTo>
                                <a:lnTo>
                                  <a:pt x="1440" y="12"/>
                                </a:lnTo>
                                <a:lnTo>
                                  <a:pt x="1442" y="15"/>
                                </a:lnTo>
                                <a:close/>
                                <a:moveTo>
                                  <a:pt x="1837" y="338"/>
                                </a:moveTo>
                                <a:lnTo>
                                  <a:pt x="1827" y="328"/>
                                </a:lnTo>
                                <a:lnTo>
                                  <a:pt x="1827" y="328"/>
                                </a:lnTo>
                                <a:lnTo>
                                  <a:pt x="1507" y="12"/>
                                </a:lnTo>
                                <a:lnTo>
                                  <a:pt x="1512" y="15"/>
                                </a:lnTo>
                                <a:lnTo>
                                  <a:pt x="1530" y="15"/>
                                </a:lnTo>
                                <a:lnTo>
                                  <a:pt x="1846" y="326"/>
                                </a:lnTo>
                                <a:lnTo>
                                  <a:pt x="1843" y="326"/>
                                </a:lnTo>
                                <a:lnTo>
                                  <a:pt x="1837" y="338"/>
                                </a:lnTo>
                                <a:close/>
                                <a:moveTo>
                                  <a:pt x="1530" y="15"/>
                                </a:moveTo>
                                <a:lnTo>
                                  <a:pt x="1512" y="15"/>
                                </a:lnTo>
                                <a:lnTo>
                                  <a:pt x="1507" y="12"/>
                                </a:lnTo>
                                <a:lnTo>
                                  <a:pt x="1528" y="12"/>
                                </a:lnTo>
                                <a:lnTo>
                                  <a:pt x="1530" y="15"/>
                                </a:lnTo>
                                <a:close/>
                                <a:moveTo>
                                  <a:pt x="1980" y="338"/>
                                </a:moveTo>
                                <a:lnTo>
                                  <a:pt x="1649" y="12"/>
                                </a:lnTo>
                                <a:lnTo>
                                  <a:pt x="1654" y="15"/>
                                </a:lnTo>
                                <a:lnTo>
                                  <a:pt x="1673" y="15"/>
                                </a:lnTo>
                                <a:lnTo>
                                  <a:pt x="1988" y="326"/>
                                </a:lnTo>
                                <a:lnTo>
                                  <a:pt x="1985" y="326"/>
                                </a:lnTo>
                                <a:lnTo>
                                  <a:pt x="1980" y="338"/>
                                </a:lnTo>
                                <a:close/>
                                <a:moveTo>
                                  <a:pt x="1673" y="15"/>
                                </a:moveTo>
                                <a:lnTo>
                                  <a:pt x="1654" y="15"/>
                                </a:lnTo>
                                <a:lnTo>
                                  <a:pt x="1649" y="12"/>
                                </a:lnTo>
                                <a:lnTo>
                                  <a:pt x="1670" y="12"/>
                                </a:lnTo>
                                <a:lnTo>
                                  <a:pt x="1673" y="15"/>
                                </a:lnTo>
                                <a:close/>
                                <a:moveTo>
                                  <a:pt x="15" y="333"/>
                                </a:moveTo>
                                <a:lnTo>
                                  <a:pt x="7" y="326"/>
                                </a:lnTo>
                                <a:lnTo>
                                  <a:pt x="15" y="326"/>
                                </a:lnTo>
                                <a:lnTo>
                                  <a:pt x="15" y="333"/>
                                </a:lnTo>
                                <a:close/>
                                <a:moveTo>
                                  <a:pt x="1744" y="333"/>
                                </a:moveTo>
                                <a:lnTo>
                                  <a:pt x="15" y="333"/>
                                </a:lnTo>
                                <a:lnTo>
                                  <a:pt x="15" y="326"/>
                                </a:lnTo>
                                <a:lnTo>
                                  <a:pt x="1736" y="326"/>
                                </a:lnTo>
                                <a:lnTo>
                                  <a:pt x="1743" y="332"/>
                                </a:lnTo>
                                <a:lnTo>
                                  <a:pt x="1744" y="333"/>
                                </a:lnTo>
                                <a:close/>
                                <a:moveTo>
                                  <a:pt x="1770" y="338"/>
                                </a:moveTo>
                                <a:lnTo>
                                  <a:pt x="1749" y="338"/>
                                </a:lnTo>
                                <a:lnTo>
                                  <a:pt x="1754" y="326"/>
                                </a:lnTo>
                                <a:lnTo>
                                  <a:pt x="1757" y="326"/>
                                </a:lnTo>
                                <a:lnTo>
                                  <a:pt x="1770" y="338"/>
                                </a:lnTo>
                                <a:close/>
                                <a:moveTo>
                                  <a:pt x="1792" y="328"/>
                                </a:moveTo>
                                <a:lnTo>
                                  <a:pt x="1787" y="326"/>
                                </a:lnTo>
                                <a:lnTo>
                                  <a:pt x="1790" y="326"/>
                                </a:lnTo>
                                <a:lnTo>
                                  <a:pt x="1792" y="328"/>
                                </a:lnTo>
                                <a:close/>
                                <a:moveTo>
                                  <a:pt x="1827" y="328"/>
                                </a:moveTo>
                                <a:lnTo>
                                  <a:pt x="1792" y="328"/>
                                </a:lnTo>
                                <a:lnTo>
                                  <a:pt x="1790" y="326"/>
                                </a:lnTo>
                                <a:lnTo>
                                  <a:pt x="1824" y="326"/>
                                </a:lnTo>
                                <a:lnTo>
                                  <a:pt x="1827" y="328"/>
                                </a:lnTo>
                                <a:lnTo>
                                  <a:pt x="1827" y="328"/>
                                </a:lnTo>
                                <a:close/>
                                <a:moveTo>
                                  <a:pt x="1859" y="338"/>
                                </a:moveTo>
                                <a:lnTo>
                                  <a:pt x="1837" y="338"/>
                                </a:lnTo>
                                <a:lnTo>
                                  <a:pt x="1843" y="326"/>
                                </a:lnTo>
                                <a:lnTo>
                                  <a:pt x="1846" y="326"/>
                                </a:lnTo>
                                <a:lnTo>
                                  <a:pt x="1859" y="338"/>
                                </a:lnTo>
                                <a:close/>
                                <a:moveTo>
                                  <a:pt x="1881" y="328"/>
                                </a:moveTo>
                                <a:lnTo>
                                  <a:pt x="1875" y="326"/>
                                </a:lnTo>
                                <a:lnTo>
                                  <a:pt x="1878" y="326"/>
                                </a:lnTo>
                                <a:lnTo>
                                  <a:pt x="1881" y="328"/>
                                </a:lnTo>
                                <a:close/>
                                <a:moveTo>
                                  <a:pt x="1969" y="328"/>
                                </a:moveTo>
                                <a:lnTo>
                                  <a:pt x="1881" y="328"/>
                                </a:lnTo>
                                <a:lnTo>
                                  <a:pt x="1878" y="326"/>
                                </a:lnTo>
                                <a:lnTo>
                                  <a:pt x="1967" y="326"/>
                                </a:lnTo>
                                <a:lnTo>
                                  <a:pt x="1969" y="328"/>
                                </a:lnTo>
                                <a:close/>
                                <a:moveTo>
                                  <a:pt x="2001" y="338"/>
                                </a:moveTo>
                                <a:lnTo>
                                  <a:pt x="1980" y="338"/>
                                </a:lnTo>
                                <a:lnTo>
                                  <a:pt x="1985" y="326"/>
                                </a:lnTo>
                                <a:lnTo>
                                  <a:pt x="1988" y="326"/>
                                </a:lnTo>
                                <a:lnTo>
                                  <a:pt x="200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9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7"/>
                        <wps:cNvSpPr/>
                        <wps:spPr>
                          <a:xfrm>
                            <a:off x="565" y="1216"/>
                            <a:ext cx="228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" h="120">
                                <a:moveTo>
                                  <a:pt x="228" y="120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775" y="1209"/>
                            <a:ext cx="10470" cy="1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0" h="14706">
                                <a:moveTo>
                                  <a:pt x="0" y="0"/>
                                </a:moveTo>
                                <a:lnTo>
                                  <a:pt x="10470" y="0"/>
                                </a:lnTo>
                                <a:moveTo>
                                  <a:pt x="84" y="546"/>
                                </a:moveTo>
                                <a:lnTo>
                                  <a:pt x="84" y="1470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任意多边形 9"/>
                        <wps:cNvSpPr/>
                        <wps:spPr>
                          <a:xfrm>
                            <a:off x="553" y="3383"/>
                            <a:ext cx="1978" cy="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6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4" y="326"/>
                                </a:moveTo>
                                <a:lnTo>
                                  <a:pt x="1778" y="326"/>
                                </a:lnTo>
                                <a:lnTo>
                                  <a:pt x="1447" y="0"/>
                                </a:lnTo>
                                <a:lnTo>
                                  <a:pt x="1505" y="0"/>
                                </a:lnTo>
                                <a:lnTo>
                                  <a:pt x="1834" y="326"/>
                                </a:lnTo>
                                <a:close/>
                                <a:moveTo>
                                  <a:pt x="1978" y="326"/>
                                </a:moveTo>
                                <a:lnTo>
                                  <a:pt x="1867" y="326"/>
                                </a:lnTo>
                                <a:lnTo>
                                  <a:pt x="1536" y="0"/>
                                </a:lnTo>
                                <a:lnTo>
                                  <a:pt x="1646" y="0"/>
                                </a:lnTo>
                                <a:lnTo>
                                  <a:pt x="1978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553" y="3715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直线 11"/>
                        <wps:cNvCnPr/>
                        <wps:spPr>
                          <a:xfrm>
                            <a:off x="737" y="3704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线 12"/>
                        <wps:cNvCnPr/>
                        <wps:spPr>
                          <a:xfrm>
                            <a:off x="858" y="1215"/>
                            <a:ext cx="0" cy="613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77923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任意多边形 13"/>
                        <wps:cNvSpPr/>
                        <wps:spPr>
                          <a:xfrm>
                            <a:off x="555" y="5510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4">
                                <a:moveTo>
                                  <a:pt x="1748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8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79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68" y="324"/>
                                </a:lnTo>
                                <a:lnTo>
                                  <a:pt x="1536" y="0"/>
                                </a:lnTo>
                                <a:lnTo>
                                  <a:pt x="1647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555" y="5836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" name="直线 15"/>
                        <wps:cNvCnPr/>
                        <wps:spPr>
                          <a:xfrm>
                            <a:off x="765" y="5829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任意多边形 16"/>
                        <wps:cNvSpPr/>
                        <wps:spPr>
                          <a:xfrm>
                            <a:off x="984" y="5932"/>
                            <a:ext cx="10313" cy="9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3" h="9427">
                                <a:moveTo>
                                  <a:pt x="10313" y="9427"/>
                                </a:moveTo>
                                <a:lnTo>
                                  <a:pt x="0" y="9427"/>
                                </a:lnTo>
                                <a:lnTo>
                                  <a:pt x="0" y="0"/>
                                </a:lnTo>
                                <a:lnTo>
                                  <a:pt x="10313" y="0"/>
                                </a:lnTo>
                                <a:lnTo>
                                  <a:pt x="10313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9415"/>
                                </a:lnTo>
                                <a:lnTo>
                                  <a:pt x="6" y="9415"/>
                                </a:lnTo>
                                <a:lnTo>
                                  <a:pt x="12" y="9421"/>
                                </a:lnTo>
                                <a:lnTo>
                                  <a:pt x="10313" y="9421"/>
                                </a:lnTo>
                                <a:lnTo>
                                  <a:pt x="10313" y="942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301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0301" y="6"/>
                                </a:lnTo>
                                <a:lnTo>
                                  <a:pt x="10301" y="12"/>
                                </a:lnTo>
                                <a:close/>
                                <a:moveTo>
                                  <a:pt x="10301" y="9421"/>
                                </a:moveTo>
                                <a:lnTo>
                                  <a:pt x="10301" y="6"/>
                                </a:lnTo>
                                <a:lnTo>
                                  <a:pt x="10307" y="12"/>
                                </a:lnTo>
                                <a:lnTo>
                                  <a:pt x="10313" y="12"/>
                                </a:lnTo>
                                <a:lnTo>
                                  <a:pt x="10313" y="9415"/>
                                </a:lnTo>
                                <a:lnTo>
                                  <a:pt x="10307" y="9415"/>
                                </a:lnTo>
                                <a:lnTo>
                                  <a:pt x="10301" y="9421"/>
                                </a:lnTo>
                                <a:close/>
                                <a:moveTo>
                                  <a:pt x="10313" y="12"/>
                                </a:moveTo>
                                <a:lnTo>
                                  <a:pt x="10307" y="12"/>
                                </a:lnTo>
                                <a:lnTo>
                                  <a:pt x="10301" y="6"/>
                                </a:lnTo>
                                <a:lnTo>
                                  <a:pt x="10313" y="6"/>
                                </a:lnTo>
                                <a:lnTo>
                                  <a:pt x="10313" y="12"/>
                                </a:lnTo>
                                <a:close/>
                                <a:moveTo>
                                  <a:pt x="12" y="9421"/>
                                </a:moveTo>
                                <a:lnTo>
                                  <a:pt x="6" y="9415"/>
                                </a:lnTo>
                                <a:lnTo>
                                  <a:pt x="12" y="9415"/>
                                </a:lnTo>
                                <a:lnTo>
                                  <a:pt x="12" y="9421"/>
                                </a:lnTo>
                                <a:close/>
                                <a:moveTo>
                                  <a:pt x="10301" y="9421"/>
                                </a:moveTo>
                                <a:lnTo>
                                  <a:pt x="12" y="9421"/>
                                </a:lnTo>
                                <a:lnTo>
                                  <a:pt x="12" y="9415"/>
                                </a:lnTo>
                                <a:lnTo>
                                  <a:pt x="10301" y="9415"/>
                                </a:lnTo>
                                <a:lnTo>
                                  <a:pt x="10301" y="9421"/>
                                </a:lnTo>
                                <a:close/>
                                <a:moveTo>
                                  <a:pt x="10313" y="9421"/>
                                </a:moveTo>
                                <a:lnTo>
                                  <a:pt x="10301" y="9421"/>
                                </a:lnTo>
                                <a:lnTo>
                                  <a:pt x="10307" y="9415"/>
                                </a:lnTo>
                                <a:lnTo>
                                  <a:pt x="10313" y="9415"/>
                                </a:lnTo>
                                <a:lnTo>
                                  <a:pt x="10313" y="9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3CD16" id="组合 2" o:spid="_x0000_s1026" style="position:absolute;left:0;text-align:left;margin-left:-1.05pt;margin-top:31.05pt;width:591.25pt;height:767pt;z-index:-251658240;mso-position-horizontal-relative:page;mso-position-vertical-relative:page" coordorigin="25,575" coordsize="11825,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">
                <v:shape id="任意多边形 3" o:spid="_x0000_s1027" style="position:absolute;left:25;top:575;width:7020;height:297;visibility:visible;mso-wrap-style:square;v-text-anchor:top" coordsize="7020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" path="m7020,297l,297,,,6816,r204,297xe" fillcolor="#00ae50" stroked="f">
                  <v:path arrowok="t" textboxrect="0,0,7020,297"/>
                </v:shape>
                <v:shape id="任意多边形 4" o:spid="_x0000_s1028" style="position:absolute;left:6944;top:650;width:4906;height:226;visibility:visible;mso-wrap-style:square;v-text-anchor:top" coordsize="49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" path="m4906,226r-4740,l,,4906,r,226xe" fillcolor="#92d050" stroked="f">
                  <v:path arrowok="t" textboxrect="0,0,4906,226"/>
                </v:shape>
                <v:shape id="任意多边形 5" o:spid="_x0000_s1029" style="position:absolute;left:565;top:890;width:1978;height:324;visibility:visible;mso-wrap-style:square;v-text-anchor:top" coordsize="197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" path="m1747,324l,324,,,1416,r331,324xm1836,324r-55,l1450,r55,l1836,324xm1978,324r-111,l1538,r108,l1978,324xe" fillcolor="#00ae50" stroked="f">
                  <v:path arrowok="t" textboxrect="0,0,1978,324"/>
                </v:shape>
                <v:shape id="任意多边形 6" o:spid="_x0000_s1030" style="position:absolute;left:557;top:881;width:2003;height:341;visibility:visible;mso-wrap-style:square;v-text-anchor:top" coordsize="2003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" path="m1773,341l,341,,,1427,r7,7l15,7,7,15r8,l15,326r-8,l15,333r1729,l1749,338r21,l1773,341xm1861,341r-77,l1438,r77,l1517,2r-56,l1456,15r18,l1790,326r-3,l1792,328r35,l1837,338r22,l1861,341xm2003,341r-131,l1526,r131,l1660,2r-110,l1545,15r18,l1878,326r-3,l1881,328r88,l1980,338r21,l2003,341xm1474,15r-18,l1461,2r13,13xm1509,15r-35,l1461,2r56,l1528,12r-21,l1509,15xm1563,15r-18,l1550,2r13,13xm1651,15r-88,l1550,2r110,l1670,12r-21,l1651,15xm15,15r-8,l15,7r,8xm1420,15l15,15r,-8l1434,7r6,5l1418,12r2,3xm1749,338r-5,-5l1743,332,1418,12r5,3l1442,15r315,311l1754,326r-5,12xm1442,15r-19,l1418,12r22,l1442,15xm1837,338r-10,-10l1827,328,1507,12r5,3l1530,15r316,311l1843,326r-6,12xm1530,15r-18,l1507,12r21,l1530,15xm1980,338l1649,12r5,3l1673,15r315,311l1985,326r-5,12xm1673,15r-19,l1649,12r21,l1673,15xm15,333l7,326r8,l15,333xm1744,333l15,333r,-7l1736,326r7,6l1744,333xm1770,338r-21,l1754,326r3,l1770,338xm1792,328r-5,-2l1790,326r2,2xm1827,328r-35,l1790,326r34,l1827,328r,xm1859,338r-22,l1843,326r3,l1859,338xm1881,328r-6,-2l1878,326r3,2xm1969,328r-88,l1878,326r89,l1969,328xm2001,338r-21,l1985,326r3,l2001,338xe" fillcolor="#9bb957" stroked="f">
                  <v:path arrowok="t" textboxrect="0,0,2003,341"/>
                </v:shape>
                <v:shape id="任意多边形 7" o:spid="_x0000_s1031" style="position:absolute;left:565;top:1216;width:228;height:120;visibility:visible;mso-wrap-style:square;v-text-anchor:top" coordsize="2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" path="m228,120l,,228,r,120xe" fillcolor="#009242" stroked="f">
                  <v:path arrowok="t" textboxrect="0,0,228,120"/>
                </v:shape>
                <v:shape id="任意多边形 8" o:spid="_x0000_s1032" style="position:absolute;left:775;top:1209;width:10470;height:14706;visibility:visible;mso-wrap-style:square;v-text-anchor:top" coordsize="10470,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" path="m,l10470,m84,546r,14160e" filled="f" strokecolor="#00ae50">
                  <v:path arrowok="t" textboxrect="0,0,10470,14706"/>
                </v:shape>
                <v:shape id="任意多边形 9" o:spid="_x0000_s1033" style="position:absolute;left:553;top:3383;width:1978;height:326;visibility:visible;mso-wrap-style:square;v-text-anchor:top" coordsize="197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" path="m1747,326l,326,,,1416,r331,326xm1834,326r-56,l1447,r58,l1834,326xm1978,326r-111,l1536,r110,l1978,326xe" fillcolor="#00ae50" stroked="f">
                  <v:path arrowok="t" textboxrect="0,0,1978,326"/>
                </v:shape>
                <v:shape id="任意多边形 10" o:spid="_x0000_s1034" style="position:absolute;left:553;top:3715;width:226;height:120;visibility:visible;mso-wrap-style:square;v-text-anchor:top" coordsize="22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" path="m226,120l,,226,r,120xe" fillcolor="#009242" stroked="f">
                  <v:path arrowok="t" textboxrect="0,0,226,120"/>
                </v:shape>
                <v:line id="直线 11" o:spid="_x0000_s1035" style="position:absolute;visibility:visible;mso-wrap-style:square" from="737,3704" to="11207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" strokecolor="#00ae50"/>
                <v:line id="直线 12" o:spid="_x0000_s1036" style="position:absolute;visibility:visible;mso-wrap-style:square" from="858,1215" to="858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" strokecolor="#77923a" strokeweight=".8pt"/>
                <v:shape id="任意多边形 13" o:spid="_x0000_s1037" style="position:absolute;left:555;top:5510;width:1978;height:324;visibility:visible;mso-wrap-style:square;v-text-anchor:top" coordsize="197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" path="m1748,324l,324,,,1416,r332,324xm1836,324r-57,l1450,r55,l1836,324xm1978,324r-110,l1536,r111,l1978,324xe" fillcolor="#00ae50" stroked="f">
                  <v:path arrowok="t" textboxrect="0,0,1978,324"/>
                </v:shape>
                <v:shape id="任意多边形 14" o:spid="_x0000_s1038" style="position:absolute;left:555;top:5836;width:226;height:120;visibility:visible;mso-wrap-style:square;v-text-anchor:top" coordsize="22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" path="m226,120l,,226,r,120xe" fillcolor="#009242" stroked="f">
                  <v:path arrowok="t" textboxrect="0,0,226,120"/>
                </v:shape>
                <v:line id="直线 15" o:spid="_x0000_s1039" style="position:absolute;visibility:visible;mso-wrap-style:square" from="765,5829" to="11235,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" strokecolor="#00ae50"/>
                <v:shape id="任意多边形 16" o:spid="_x0000_s1040" style="position:absolute;left:984;top:5932;width:10313;height:9427;visibility:visible;mso-wrap-style:square;v-text-anchor:top" coordsize="10313,9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" path="m10313,9427l,9427,,,10313,r,6l12,6,6,12r6,l12,9415r-6,l12,9421r10301,l10313,9427xm12,12r-6,l12,6r,6xm10301,12l12,12r,-6l10301,6r,6xm10301,9421r,-9415l10307,12r6,l10313,9415r-6,l10301,9421xm10313,12r-6,l10301,6r12,l10313,12xm12,9421r-6,-6l12,9415r,6xm10301,9421l12,9421r,-6l10301,9415r,6xm10313,9421r-12,l10307,9415r6,l10313,9421xe" fillcolor="black" stroked="f">
                  <v:path arrowok="t" textboxrect="0,0,10313,9427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基本信息</w:t>
      </w:r>
    </w:p>
    <w:p w14:paraId="2C09153E" w14:textId="77777777" w:rsidR="00477D31" w:rsidRDefault="00477D31">
      <w:pPr>
        <w:pStyle w:val="a3"/>
        <w:spacing w:before="11"/>
        <w:rPr>
          <w:sz w:val="9"/>
        </w:rPr>
      </w:pPr>
    </w:p>
    <w:tbl>
      <w:tblPr>
        <w:tblW w:w="7503" w:type="dxa"/>
        <w:tblInd w:w="3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267"/>
        <w:gridCol w:w="3788"/>
      </w:tblGrid>
      <w:tr w:rsidR="00477D31" w14:paraId="6FBF29E1" w14:textId="77777777">
        <w:trPr>
          <w:trHeight w:val="298"/>
        </w:trPr>
        <w:tc>
          <w:tcPr>
            <w:tcW w:w="448" w:type="dxa"/>
          </w:tcPr>
          <w:p w14:paraId="7380BDDE" w14:textId="77777777" w:rsidR="00477D31" w:rsidRDefault="00600EB1">
            <w:pPr>
              <w:pStyle w:val="TableParagraph"/>
              <w:rPr>
                <w:sz w:val="20"/>
              </w:rPr>
            </w:pPr>
            <w:r>
              <w:rPr>
                <w:color w:val="414141"/>
                <w:w w:val="97"/>
                <w:sz w:val="20"/>
              </w:rPr>
              <w:t>姓</w:t>
            </w:r>
          </w:p>
        </w:tc>
        <w:tc>
          <w:tcPr>
            <w:tcW w:w="3267" w:type="dxa"/>
          </w:tcPr>
          <w:p w14:paraId="2D00DF64" w14:textId="77777777" w:rsidR="00477D31" w:rsidRDefault="00600EB1">
            <w:pPr>
              <w:pStyle w:val="TableParagraph"/>
              <w:ind w:left="201"/>
              <w:rPr>
                <w:sz w:val="20"/>
              </w:rPr>
            </w:pPr>
            <w:r>
              <w:rPr>
                <w:color w:val="414141"/>
                <w:sz w:val="20"/>
              </w:rPr>
              <w:t>名：夏傲霜</w:t>
            </w:r>
          </w:p>
        </w:tc>
        <w:tc>
          <w:tcPr>
            <w:tcW w:w="3788" w:type="dxa"/>
          </w:tcPr>
          <w:p w14:paraId="1586CEFB" w14:textId="77777777" w:rsidR="00477D31" w:rsidRDefault="00600EB1">
            <w:pPr>
              <w:pStyle w:val="TableParagraph"/>
              <w:tabs>
                <w:tab w:val="left" w:pos="1257"/>
              </w:tabs>
              <w:ind w:left="657"/>
              <w:rPr>
                <w:sz w:val="20"/>
              </w:rPr>
            </w:pPr>
            <w:r>
              <w:rPr>
                <w:color w:val="414141"/>
                <w:sz w:val="20"/>
              </w:rPr>
              <w:t>住</w:t>
            </w:r>
            <w:r>
              <w:rPr>
                <w:color w:val="414141"/>
                <w:sz w:val="20"/>
              </w:rPr>
              <w:tab/>
              <w:t>址：湖北省</w:t>
            </w:r>
            <w:r>
              <w:rPr>
                <w:rFonts w:hint="eastAsia"/>
                <w:color w:val="414141"/>
                <w:sz w:val="20"/>
                <w:lang w:val="en-US" w:eastAsia="zh-CN"/>
              </w:rPr>
              <w:t>仙桃</w:t>
            </w:r>
            <w:r>
              <w:rPr>
                <w:color w:val="414141"/>
                <w:sz w:val="20"/>
              </w:rPr>
              <w:t>市</w:t>
            </w:r>
          </w:p>
        </w:tc>
      </w:tr>
      <w:tr w:rsidR="00477D31" w14:paraId="50DB746D" w14:textId="77777777">
        <w:trPr>
          <w:trHeight w:val="338"/>
        </w:trPr>
        <w:tc>
          <w:tcPr>
            <w:tcW w:w="448" w:type="dxa"/>
          </w:tcPr>
          <w:p w14:paraId="13B68D82" w14:textId="77777777" w:rsidR="00477D31" w:rsidRDefault="00600EB1">
            <w:pPr>
              <w:pStyle w:val="TableParagraph"/>
              <w:spacing w:line="318" w:lineRule="exact"/>
              <w:rPr>
                <w:sz w:val="20"/>
              </w:rPr>
            </w:pPr>
            <w:r>
              <w:rPr>
                <w:color w:val="414141"/>
                <w:w w:val="97"/>
                <w:sz w:val="20"/>
              </w:rPr>
              <w:t>民</w:t>
            </w:r>
          </w:p>
        </w:tc>
        <w:tc>
          <w:tcPr>
            <w:tcW w:w="3267" w:type="dxa"/>
          </w:tcPr>
          <w:p w14:paraId="5D5F75F0" w14:textId="77777777" w:rsidR="00477D31" w:rsidRDefault="00600EB1">
            <w:pPr>
              <w:pStyle w:val="TableParagraph"/>
              <w:spacing w:line="318" w:lineRule="exact"/>
              <w:ind w:left="201"/>
              <w:rPr>
                <w:sz w:val="20"/>
              </w:rPr>
            </w:pPr>
            <w:r>
              <w:rPr>
                <w:color w:val="414141"/>
                <w:sz w:val="20"/>
              </w:rPr>
              <w:t>族：汉</w:t>
            </w:r>
          </w:p>
        </w:tc>
        <w:tc>
          <w:tcPr>
            <w:tcW w:w="3788" w:type="dxa"/>
          </w:tcPr>
          <w:p w14:paraId="323C5D7E" w14:textId="77777777" w:rsidR="00477D31" w:rsidRDefault="00600EB1">
            <w:pPr>
              <w:pStyle w:val="TableParagraph"/>
              <w:spacing w:line="318" w:lineRule="exact"/>
              <w:ind w:left="657"/>
              <w:rPr>
                <w:sz w:val="20"/>
              </w:rPr>
            </w:pPr>
            <w:r>
              <w:rPr>
                <w:color w:val="414141"/>
                <w:sz w:val="20"/>
              </w:rPr>
              <w:t>出生年月：1999.01</w:t>
            </w:r>
          </w:p>
        </w:tc>
      </w:tr>
      <w:tr w:rsidR="00477D31" w14:paraId="7851062B" w14:textId="77777777">
        <w:trPr>
          <w:trHeight w:val="343"/>
        </w:trPr>
        <w:tc>
          <w:tcPr>
            <w:tcW w:w="448" w:type="dxa"/>
          </w:tcPr>
          <w:p w14:paraId="0E0E68A5" w14:textId="77777777" w:rsidR="00477D31" w:rsidRDefault="00600EB1">
            <w:pPr>
              <w:pStyle w:val="TableParagraph"/>
              <w:spacing w:line="323" w:lineRule="exact"/>
              <w:rPr>
                <w:sz w:val="20"/>
              </w:rPr>
            </w:pPr>
            <w:r>
              <w:rPr>
                <w:color w:val="414141"/>
                <w:w w:val="97"/>
                <w:sz w:val="20"/>
              </w:rPr>
              <w:t>电</w:t>
            </w:r>
          </w:p>
        </w:tc>
        <w:tc>
          <w:tcPr>
            <w:tcW w:w="3267" w:type="dxa"/>
          </w:tcPr>
          <w:p w14:paraId="59D13CC2" w14:textId="77777777" w:rsidR="00477D31" w:rsidRDefault="00600EB1">
            <w:pPr>
              <w:pStyle w:val="TableParagraph"/>
              <w:spacing w:line="323" w:lineRule="exact"/>
              <w:ind w:left="201"/>
              <w:rPr>
                <w:sz w:val="20"/>
              </w:rPr>
            </w:pPr>
            <w:r>
              <w:rPr>
                <w:color w:val="414141"/>
                <w:sz w:val="20"/>
              </w:rPr>
              <w:t>话：18727372962</w:t>
            </w:r>
          </w:p>
        </w:tc>
        <w:tc>
          <w:tcPr>
            <w:tcW w:w="3788" w:type="dxa"/>
          </w:tcPr>
          <w:p w14:paraId="4B14CEDE" w14:textId="77777777" w:rsidR="00477D31" w:rsidRDefault="00600EB1">
            <w:pPr>
              <w:pStyle w:val="TableParagraph"/>
              <w:tabs>
                <w:tab w:val="left" w:pos="1257"/>
              </w:tabs>
              <w:spacing w:line="323" w:lineRule="exact"/>
              <w:ind w:left="657"/>
              <w:rPr>
                <w:sz w:val="20"/>
              </w:rPr>
            </w:pPr>
            <w:r>
              <w:rPr>
                <w:color w:val="414141"/>
                <w:sz w:val="20"/>
              </w:rPr>
              <w:t>身</w:t>
            </w:r>
            <w:r>
              <w:rPr>
                <w:color w:val="414141"/>
                <w:sz w:val="20"/>
              </w:rPr>
              <w:tab/>
              <w:t>高：162cm</w:t>
            </w:r>
          </w:p>
        </w:tc>
      </w:tr>
      <w:tr w:rsidR="00477D31" w14:paraId="62AE670D" w14:textId="77777777">
        <w:trPr>
          <w:trHeight w:val="612"/>
        </w:trPr>
        <w:tc>
          <w:tcPr>
            <w:tcW w:w="448" w:type="dxa"/>
          </w:tcPr>
          <w:p w14:paraId="5766928F" w14:textId="77777777" w:rsidR="00477D31" w:rsidRDefault="00600EB1"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color w:val="414141"/>
                <w:w w:val="97"/>
                <w:sz w:val="20"/>
              </w:rPr>
              <w:t>邮</w:t>
            </w:r>
          </w:p>
        </w:tc>
        <w:tc>
          <w:tcPr>
            <w:tcW w:w="3267" w:type="dxa"/>
          </w:tcPr>
          <w:p w14:paraId="15116A5E" w14:textId="77777777" w:rsidR="00477D31" w:rsidRDefault="00600EB1">
            <w:pPr>
              <w:pStyle w:val="TableParagraph"/>
              <w:spacing w:line="326" w:lineRule="exact"/>
              <w:ind w:left="201"/>
              <w:rPr>
                <w:sz w:val="20"/>
              </w:rPr>
            </w:pPr>
            <w:r>
              <w:rPr>
                <w:color w:val="414141"/>
                <w:sz w:val="20"/>
              </w:rPr>
              <w:t>箱：as18727372962@163.com</w:t>
            </w:r>
          </w:p>
        </w:tc>
        <w:tc>
          <w:tcPr>
            <w:tcW w:w="3788" w:type="dxa"/>
          </w:tcPr>
          <w:p w14:paraId="582A59A2" w14:textId="77777777" w:rsidR="00477D31" w:rsidRDefault="00600EB1">
            <w:pPr>
              <w:pStyle w:val="TableParagraph"/>
              <w:tabs>
                <w:tab w:val="left" w:pos="1257"/>
              </w:tabs>
              <w:spacing w:before="3" w:line="310" w:lineRule="exact"/>
              <w:ind w:left="657" w:right="448"/>
              <w:rPr>
                <w:color w:val="414141"/>
                <w:spacing w:val="-15"/>
                <w:sz w:val="20"/>
              </w:rPr>
            </w:pPr>
            <w:r>
              <w:rPr>
                <w:color w:val="414141"/>
                <w:sz w:val="20"/>
              </w:rPr>
              <w:t>就读院校：湖北大</w:t>
            </w:r>
            <w:r>
              <w:rPr>
                <w:color w:val="414141"/>
                <w:spacing w:val="-15"/>
                <w:sz w:val="20"/>
              </w:rPr>
              <w:t>学</w:t>
            </w:r>
          </w:p>
          <w:p w14:paraId="6BBD929C" w14:textId="77777777" w:rsidR="00477D31" w:rsidRDefault="00600EB1">
            <w:pPr>
              <w:pStyle w:val="TableParagraph"/>
              <w:tabs>
                <w:tab w:val="left" w:pos="1257"/>
              </w:tabs>
              <w:spacing w:before="3" w:line="310" w:lineRule="exact"/>
              <w:ind w:left="657" w:right="448"/>
              <w:rPr>
                <w:sz w:val="20"/>
              </w:rPr>
            </w:pPr>
            <w:r>
              <w:rPr>
                <w:color w:val="414141"/>
                <w:sz w:val="20"/>
              </w:rPr>
              <w:t>学</w:t>
            </w:r>
            <w:r>
              <w:rPr>
                <w:color w:val="414141"/>
                <w:sz w:val="20"/>
              </w:rPr>
              <w:tab/>
              <w:t>历：本科</w:t>
            </w:r>
          </w:p>
        </w:tc>
      </w:tr>
    </w:tbl>
    <w:p w14:paraId="57B44BA4" w14:textId="77777777" w:rsidR="00477D31" w:rsidRDefault="00477D31">
      <w:pPr>
        <w:pStyle w:val="a3"/>
        <w:spacing w:before="4"/>
        <w:rPr>
          <w:sz w:val="17"/>
        </w:rPr>
      </w:pPr>
    </w:p>
    <w:p w14:paraId="3AC6BE53" w14:textId="77777777" w:rsidR="00477D31" w:rsidRDefault="00600EB1">
      <w:pPr>
        <w:ind w:left="160"/>
        <w:rPr>
          <w:sz w:val="24"/>
        </w:rPr>
      </w:pPr>
      <w:r>
        <w:rPr>
          <w:color w:val="FFFFFF"/>
          <w:sz w:val="24"/>
        </w:rPr>
        <w:t>教育背景</w:t>
      </w:r>
    </w:p>
    <w:p w14:paraId="758057A2" w14:textId="77777777" w:rsidR="00477D31" w:rsidRDefault="00600EB1">
      <w:pPr>
        <w:pStyle w:val="3"/>
        <w:tabs>
          <w:tab w:val="left" w:pos="3116"/>
          <w:tab w:val="left" w:pos="6265"/>
        </w:tabs>
        <w:spacing w:before="101" w:line="374" w:lineRule="exact"/>
        <w:ind w:left="397"/>
      </w:pPr>
      <w:bookmarkStart w:id="1" w:name="2016.09-2020.06湖北大学软件工程（本科）"/>
      <w:bookmarkEnd w:id="1"/>
      <w:r>
        <w:rPr>
          <w:color w:val="414141"/>
        </w:rPr>
        <w:t>2016.09-2020.06</w:t>
      </w:r>
      <w:r>
        <w:rPr>
          <w:color w:val="414141"/>
        </w:rPr>
        <w:tab/>
        <w:t>湖北大学</w:t>
      </w:r>
      <w:r>
        <w:rPr>
          <w:color w:val="414141"/>
        </w:rPr>
        <w:tab/>
        <w:t>软件工程（本科）</w:t>
      </w:r>
    </w:p>
    <w:p w14:paraId="57AEC7C1" w14:textId="77777777" w:rsidR="00477D31" w:rsidRDefault="00600EB1">
      <w:pPr>
        <w:pStyle w:val="a3"/>
        <w:spacing w:line="348" w:lineRule="exact"/>
        <w:ind w:left="397"/>
      </w:pPr>
      <w:r>
        <w:rPr>
          <w:color w:val="414141"/>
        </w:rPr>
        <w:t>主修课程：</w:t>
      </w:r>
    </w:p>
    <w:p w14:paraId="67321226" w14:textId="77777777" w:rsidR="00477D31" w:rsidRDefault="00600EB1">
      <w:pPr>
        <w:pStyle w:val="a3"/>
        <w:spacing w:line="361" w:lineRule="exact"/>
        <w:ind w:left="397"/>
      </w:pPr>
      <w:r>
        <w:rPr>
          <w:color w:val="414141"/>
        </w:rPr>
        <w:t>Java，C 语言，C++，</w:t>
      </w:r>
      <w:r>
        <w:rPr>
          <w:rFonts w:hint="eastAsia"/>
          <w:color w:val="414141"/>
          <w:lang w:val="en-US" w:eastAsia="zh-CN"/>
        </w:rPr>
        <w:t>asp.net，</w:t>
      </w:r>
      <w:r>
        <w:rPr>
          <w:color w:val="414141"/>
        </w:rPr>
        <w:t>数据库，数据结构等。</w:t>
      </w:r>
    </w:p>
    <w:p w14:paraId="06EF303F" w14:textId="77777777" w:rsidR="00477D31" w:rsidRDefault="00477D31">
      <w:pPr>
        <w:pStyle w:val="a3"/>
        <w:spacing w:before="2"/>
        <w:rPr>
          <w:sz w:val="30"/>
        </w:rPr>
      </w:pPr>
    </w:p>
    <w:p w14:paraId="211A9EB4" w14:textId="77777777" w:rsidR="00477D31" w:rsidRDefault="00600EB1">
      <w:pPr>
        <w:pStyle w:val="1"/>
        <w:ind w:left="0" w:firstLineChars="100" w:firstLine="240"/>
        <w:rPr>
          <w:color w:val="FFFFFF"/>
        </w:rPr>
      </w:pPr>
      <w:bookmarkStart w:id="2" w:name="项目经验"/>
      <w:bookmarkEnd w:id="2"/>
      <w:r>
        <w:rPr>
          <w:color w:val="FFFFFF"/>
        </w:rPr>
        <w:t>项目经验</w:t>
      </w:r>
    </w:p>
    <w:p w14:paraId="1547339D" w14:textId="77777777" w:rsidR="00477D31" w:rsidRDefault="00600EB1">
      <w:pPr>
        <w:pStyle w:val="a4"/>
        <w:tabs>
          <w:tab w:val="left" w:pos="549"/>
        </w:tabs>
        <w:spacing w:before="277" w:line="240" w:lineRule="auto"/>
        <w:ind w:left="0" w:firstLineChars="200" w:firstLine="420"/>
        <w:rPr>
          <w:sz w:val="21"/>
        </w:rPr>
      </w:pPr>
      <w:r>
        <w:rPr>
          <w:rFonts w:hint="eastAsia"/>
          <w:b/>
          <w:color w:val="1C1C1B"/>
          <w:sz w:val="21"/>
          <w:lang w:val="en-US" w:eastAsia="zh-CN"/>
        </w:rPr>
        <w:t>·</w:t>
      </w:r>
      <w:r>
        <w:rPr>
          <w:b/>
          <w:color w:val="1C1C1B"/>
          <w:sz w:val="21"/>
        </w:rPr>
        <w:t>项目名称</w:t>
      </w:r>
      <w:r>
        <w:rPr>
          <w:color w:val="1C1C1B"/>
          <w:sz w:val="21"/>
        </w:rPr>
        <w:t>：学生成绩管理系统</w:t>
      </w:r>
    </w:p>
    <w:p w14:paraId="6793C7CE" w14:textId="77777777" w:rsidR="00477D31" w:rsidRDefault="00600EB1">
      <w:pPr>
        <w:pStyle w:val="3"/>
        <w:spacing w:before="30" w:line="356" w:lineRule="exact"/>
        <w:ind w:left="460"/>
      </w:pPr>
      <w:r>
        <w:rPr>
          <w:b/>
          <w:color w:val="1C1C1B"/>
        </w:rPr>
        <w:t>项目时间</w:t>
      </w:r>
      <w:r>
        <w:rPr>
          <w:color w:val="1C1C1B"/>
        </w:rPr>
        <w:t>：</w:t>
      </w:r>
      <w:r>
        <w:t>2018.09-2018.11</w:t>
      </w:r>
    </w:p>
    <w:p w14:paraId="2B650566" w14:textId="77777777" w:rsidR="00477D31" w:rsidRDefault="00600EB1">
      <w:pPr>
        <w:spacing w:line="332" w:lineRule="exact"/>
        <w:ind w:left="457"/>
        <w:rPr>
          <w:sz w:val="21"/>
        </w:rPr>
      </w:pPr>
      <w:r>
        <w:rPr>
          <w:b/>
          <w:color w:val="1C1C1B"/>
          <w:sz w:val="21"/>
        </w:rPr>
        <w:t>项目描述</w:t>
      </w:r>
      <w:r>
        <w:rPr>
          <w:color w:val="1C1C1B"/>
          <w:sz w:val="21"/>
        </w:rPr>
        <w:t>：</w:t>
      </w:r>
    </w:p>
    <w:p w14:paraId="5D8CF28B" w14:textId="77777777" w:rsidR="00477D31" w:rsidRDefault="00600EB1">
      <w:pPr>
        <w:pStyle w:val="a4"/>
        <w:numPr>
          <w:ilvl w:val="1"/>
          <w:numId w:val="1"/>
        </w:numPr>
        <w:tabs>
          <w:tab w:val="left" w:pos="1673"/>
        </w:tabs>
        <w:spacing w:line="323" w:lineRule="exact"/>
        <w:ind w:hanging="166"/>
        <w:rPr>
          <w:sz w:val="20"/>
        </w:rPr>
      </w:pPr>
      <w:r>
        <w:rPr>
          <w:color w:val="1C1C1B"/>
          <w:sz w:val="20"/>
        </w:rPr>
        <w:t>基于HTML的前端页面设计，eclipse的后台代码编写，SQL</w:t>
      </w:r>
      <w:r>
        <w:rPr>
          <w:color w:val="1C1C1B"/>
          <w:spacing w:val="17"/>
          <w:sz w:val="20"/>
        </w:rPr>
        <w:t xml:space="preserve"> </w:t>
      </w:r>
      <w:r>
        <w:rPr>
          <w:color w:val="1C1C1B"/>
          <w:sz w:val="20"/>
        </w:rPr>
        <w:t>server的数据库建立。</w:t>
      </w:r>
    </w:p>
    <w:p w14:paraId="0341AC32" w14:textId="77777777" w:rsidR="00477D31" w:rsidRDefault="00600EB1">
      <w:pPr>
        <w:pStyle w:val="a4"/>
        <w:numPr>
          <w:ilvl w:val="1"/>
          <w:numId w:val="1"/>
        </w:numPr>
        <w:tabs>
          <w:tab w:val="left" w:pos="1647"/>
        </w:tabs>
        <w:spacing w:line="325" w:lineRule="exact"/>
        <w:ind w:left="1646" w:hanging="166"/>
        <w:rPr>
          <w:sz w:val="20"/>
        </w:rPr>
      </w:pPr>
      <w:r>
        <w:rPr>
          <w:color w:val="1C1C1B"/>
          <w:sz w:val="20"/>
        </w:rPr>
        <w:t>使用MVC三层架构实现的学生成绩管理系统。</w:t>
      </w:r>
    </w:p>
    <w:p w14:paraId="0977AAA5" w14:textId="77777777" w:rsidR="00477D31" w:rsidRDefault="00600EB1">
      <w:pPr>
        <w:pStyle w:val="a4"/>
        <w:numPr>
          <w:ilvl w:val="1"/>
          <w:numId w:val="1"/>
        </w:numPr>
        <w:tabs>
          <w:tab w:val="left" w:pos="1636"/>
        </w:tabs>
        <w:spacing w:line="325" w:lineRule="exact"/>
        <w:ind w:left="1636" w:hanging="156"/>
        <w:rPr>
          <w:sz w:val="20"/>
        </w:rPr>
      </w:pPr>
      <w:r>
        <w:rPr>
          <w:color w:val="1C1C1B"/>
          <w:spacing w:val="6"/>
          <w:sz w:val="20"/>
        </w:rPr>
        <w:t>前端运用</w:t>
      </w:r>
      <w:r>
        <w:rPr>
          <w:color w:val="1C1C1B"/>
          <w:spacing w:val="3"/>
          <w:sz w:val="20"/>
        </w:rPr>
        <w:t>css</w:t>
      </w:r>
      <w:r>
        <w:rPr>
          <w:color w:val="1C1C1B"/>
          <w:spacing w:val="5"/>
          <w:sz w:val="20"/>
        </w:rPr>
        <w:t>样式进行页面布局，</w:t>
      </w:r>
      <w:r>
        <w:rPr>
          <w:color w:val="1C1C1B"/>
          <w:spacing w:val="3"/>
          <w:sz w:val="20"/>
        </w:rPr>
        <w:t>JavaScript</w:t>
      </w:r>
      <w:r>
        <w:rPr>
          <w:color w:val="1C1C1B"/>
          <w:spacing w:val="5"/>
          <w:sz w:val="20"/>
        </w:rPr>
        <w:t>进行简单数据校验，</w:t>
      </w:r>
      <w:r>
        <w:rPr>
          <w:color w:val="1C1C1B"/>
          <w:spacing w:val="3"/>
          <w:sz w:val="20"/>
        </w:rPr>
        <w:t>Ajax</w:t>
      </w:r>
      <w:r>
        <w:rPr>
          <w:color w:val="1C1C1B"/>
          <w:spacing w:val="4"/>
          <w:sz w:val="20"/>
        </w:rPr>
        <w:t>向后台发送请求。</w:t>
      </w:r>
    </w:p>
    <w:p w14:paraId="4EDA436D" w14:textId="77777777" w:rsidR="00477D31" w:rsidRDefault="00600EB1">
      <w:pPr>
        <w:pStyle w:val="a4"/>
        <w:numPr>
          <w:ilvl w:val="1"/>
          <w:numId w:val="1"/>
        </w:numPr>
        <w:tabs>
          <w:tab w:val="left" w:pos="1696"/>
        </w:tabs>
        <w:spacing w:before="12" w:line="208" w:lineRule="auto"/>
        <w:ind w:left="760" w:right="361" w:firstLine="720"/>
        <w:rPr>
          <w:sz w:val="20"/>
        </w:rPr>
      </w:pPr>
      <w:r>
        <w:rPr>
          <w:color w:val="1C1C1B"/>
          <w:sz w:val="20"/>
        </w:rPr>
        <w:t>后台三层架构实现接口，接收前端传来的数据，后台连接数据库，controller层处理数据，传送json 数据到前端页面，实现了学生成绩系统的一般基本功能。</w:t>
      </w:r>
    </w:p>
    <w:p w14:paraId="26598202" w14:textId="77777777" w:rsidR="00477D31" w:rsidRDefault="00600EB1">
      <w:pPr>
        <w:spacing w:line="323" w:lineRule="exact"/>
        <w:ind w:left="457"/>
        <w:rPr>
          <w:sz w:val="21"/>
        </w:rPr>
      </w:pPr>
      <w:bookmarkStart w:id="3" w:name="项目职责："/>
      <w:bookmarkEnd w:id="3"/>
      <w:r>
        <w:rPr>
          <w:b/>
          <w:color w:val="1C1C1B"/>
          <w:sz w:val="21"/>
        </w:rPr>
        <w:t>项目职责</w:t>
      </w:r>
      <w:r>
        <w:rPr>
          <w:color w:val="1C1C1B"/>
          <w:sz w:val="21"/>
        </w:rPr>
        <w:t>：</w:t>
      </w:r>
    </w:p>
    <w:p w14:paraId="52DD53FA" w14:textId="77777777" w:rsidR="00477D31" w:rsidRPr="00600EB1" w:rsidRDefault="00600EB1" w:rsidP="00600EB1">
      <w:pPr>
        <w:pStyle w:val="3"/>
        <w:numPr>
          <w:ilvl w:val="0"/>
          <w:numId w:val="2"/>
        </w:numPr>
        <w:tabs>
          <w:tab w:val="left" w:pos="1657"/>
        </w:tabs>
        <w:spacing w:before="14" w:line="206" w:lineRule="auto"/>
        <w:ind w:right="414" w:firstLine="724"/>
        <w:jc w:val="left"/>
      </w:pPr>
      <w:bookmarkStart w:id="4" w:name="1.参与了前期项目功能的设计，设计学生显示个人信息及修改个人信息的功能，学生的成"/>
      <w:bookmarkEnd w:id="4"/>
      <w:r>
        <w:rPr>
          <w:color w:val="1C1C1B"/>
          <w:spacing w:val="-9"/>
          <w:w w:val="95"/>
        </w:rPr>
        <w:t xml:space="preserve">参与了前期项目功能的设计，设计学生显示个人信息及修改个人信息的功能，学生的成绩查询功能，   </w:t>
      </w:r>
      <w:r>
        <w:rPr>
          <w:color w:val="1C1C1B"/>
          <w:spacing w:val="-10"/>
        </w:rPr>
        <w:t>查看课程功能，</w:t>
      </w:r>
      <w:bookmarkStart w:id="5" w:name="_2.后台管理员的最高权限，处理提交的申请，进行班级分配，学生分配等功能。"/>
      <w:bookmarkEnd w:id="5"/>
      <w:r>
        <w:rPr>
          <w:color w:val="1C1C1B"/>
          <w:spacing w:val="-10"/>
        </w:rPr>
        <w:t>提交申请的功能等。</w:t>
      </w:r>
    </w:p>
    <w:p w14:paraId="0FEB8214" w14:textId="77777777" w:rsidR="00477D31" w:rsidRDefault="00600EB1">
      <w:pPr>
        <w:pStyle w:val="a4"/>
        <w:numPr>
          <w:ilvl w:val="0"/>
          <w:numId w:val="2"/>
        </w:numPr>
        <w:tabs>
          <w:tab w:val="left" w:pos="1593"/>
        </w:tabs>
        <w:spacing w:before="10" w:line="208" w:lineRule="auto"/>
        <w:ind w:right="428" w:firstLine="640"/>
        <w:jc w:val="left"/>
        <w:rPr>
          <w:sz w:val="21"/>
        </w:rPr>
      </w:pPr>
      <w:bookmarkStart w:id="6" w:name="3._参与数据库设计与搭建，包括学生课程表，学生成绩表，学生个人信息表，教师个人"/>
      <w:bookmarkEnd w:id="6"/>
      <w:r>
        <w:rPr>
          <w:color w:val="1C1C1B"/>
          <w:spacing w:val="-15"/>
          <w:w w:val="95"/>
          <w:sz w:val="21"/>
        </w:rPr>
        <w:t xml:space="preserve">参与数据库设计与搭建，包括学生课程表，学生成绩表，学生个人信息表，教师个人信息表，班级表，     </w:t>
      </w:r>
      <w:r>
        <w:rPr>
          <w:color w:val="1C1C1B"/>
          <w:spacing w:val="-12"/>
          <w:sz w:val="21"/>
        </w:rPr>
        <w:t>账号密码表等。</w:t>
      </w:r>
    </w:p>
    <w:p w14:paraId="58E9EE17" w14:textId="77777777" w:rsidR="00477D31" w:rsidRDefault="00600EB1">
      <w:pPr>
        <w:pStyle w:val="a4"/>
        <w:numPr>
          <w:ilvl w:val="0"/>
          <w:numId w:val="2"/>
        </w:numPr>
        <w:tabs>
          <w:tab w:val="left" w:pos="1549"/>
        </w:tabs>
        <w:spacing w:before="15" w:line="240" w:lineRule="auto"/>
        <w:ind w:left="1548" w:hanging="164"/>
        <w:jc w:val="left"/>
        <w:rPr>
          <w:sz w:val="21"/>
        </w:rPr>
      </w:pPr>
      <w:r>
        <w:rPr>
          <w:color w:val="1C1C1B"/>
          <w:spacing w:val="35"/>
          <w:sz w:val="21"/>
        </w:rPr>
        <w:t>用</w:t>
      </w:r>
      <w:r>
        <w:rPr>
          <w:color w:val="1C1C1B"/>
          <w:sz w:val="21"/>
        </w:rPr>
        <w:t>token实现用户登录验证，实现部分页面需登录才能查看。</w:t>
      </w:r>
    </w:p>
    <w:p w14:paraId="215FC45F" w14:textId="77777777" w:rsidR="00477D31" w:rsidRDefault="00477D31">
      <w:pPr>
        <w:pStyle w:val="a3"/>
        <w:spacing w:before="3"/>
        <w:rPr>
          <w:sz w:val="21"/>
        </w:rPr>
      </w:pPr>
    </w:p>
    <w:p w14:paraId="71FD2615" w14:textId="77777777" w:rsidR="00477D31" w:rsidRDefault="00600EB1">
      <w:pPr>
        <w:pStyle w:val="a4"/>
        <w:numPr>
          <w:ilvl w:val="0"/>
          <w:numId w:val="1"/>
        </w:numPr>
        <w:tabs>
          <w:tab w:val="left" w:pos="549"/>
        </w:tabs>
        <w:spacing w:line="216" w:lineRule="auto"/>
        <w:ind w:right="7693" w:firstLine="0"/>
        <w:rPr>
          <w:sz w:val="21"/>
        </w:rPr>
      </w:pPr>
      <w:r>
        <w:rPr>
          <w:b/>
          <w:color w:val="1C1C1B"/>
          <w:sz w:val="21"/>
        </w:rPr>
        <w:t>项目名称</w:t>
      </w:r>
      <w:r>
        <w:rPr>
          <w:color w:val="1C1C1B"/>
          <w:sz w:val="21"/>
        </w:rPr>
        <w:t>：努比亚手机商城</w:t>
      </w:r>
      <w:r>
        <w:rPr>
          <w:b/>
          <w:color w:val="1C1C1B"/>
          <w:w w:val="95"/>
          <w:sz w:val="21"/>
        </w:rPr>
        <w:t>项目时间</w:t>
      </w:r>
      <w:r>
        <w:rPr>
          <w:color w:val="1C1C1B"/>
          <w:w w:val="95"/>
          <w:sz w:val="21"/>
        </w:rPr>
        <w:t xml:space="preserve">：2019.04-2019.06 </w:t>
      </w:r>
      <w:r>
        <w:rPr>
          <w:b/>
          <w:color w:val="1C1C1B"/>
          <w:sz w:val="21"/>
        </w:rPr>
        <w:t>项目描述</w:t>
      </w:r>
      <w:r>
        <w:rPr>
          <w:color w:val="1C1C1B"/>
          <w:sz w:val="21"/>
        </w:rPr>
        <w:t>：</w:t>
      </w:r>
    </w:p>
    <w:p w14:paraId="17AAEEF7" w14:textId="77777777" w:rsidR="00477D31" w:rsidRDefault="00600EB1">
      <w:pPr>
        <w:pStyle w:val="a4"/>
        <w:numPr>
          <w:ilvl w:val="0"/>
          <w:numId w:val="3"/>
        </w:numPr>
        <w:tabs>
          <w:tab w:val="left" w:pos="1563"/>
        </w:tabs>
        <w:spacing w:line="328" w:lineRule="exact"/>
        <w:ind w:hanging="166"/>
        <w:jc w:val="left"/>
        <w:rPr>
          <w:sz w:val="20"/>
        </w:rPr>
      </w:pPr>
      <w:r>
        <w:rPr>
          <w:color w:val="1C1C1B"/>
          <w:sz w:val="20"/>
        </w:rPr>
        <w:t>基于vue.js</w:t>
      </w:r>
      <w:r>
        <w:rPr>
          <w:color w:val="1C1C1B"/>
          <w:spacing w:val="-4"/>
          <w:sz w:val="20"/>
        </w:rPr>
        <w:t>的前端设计，</w:t>
      </w:r>
      <w:r>
        <w:rPr>
          <w:color w:val="1C1C1B"/>
          <w:spacing w:val="-8"/>
          <w:sz w:val="20"/>
        </w:rPr>
        <w:t>eclipse</w:t>
      </w:r>
      <w:r>
        <w:rPr>
          <w:color w:val="1C1C1B"/>
          <w:spacing w:val="-4"/>
          <w:sz w:val="20"/>
        </w:rPr>
        <w:t>的后台代码编写，</w:t>
      </w:r>
      <w:r>
        <w:rPr>
          <w:color w:val="1C1C1B"/>
          <w:spacing w:val="-8"/>
          <w:sz w:val="20"/>
        </w:rPr>
        <w:t>MySQL</w:t>
      </w:r>
      <w:r>
        <w:rPr>
          <w:color w:val="1C1C1B"/>
          <w:spacing w:val="-5"/>
          <w:sz w:val="20"/>
        </w:rPr>
        <w:t>的数据库建立。</w:t>
      </w:r>
    </w:p>
    <w:p w14:paraId="139E2C9C" w14:textId="77777777" w:rsidR="00477D31" w:rsidRDefault="00600EB1">
      <w:pPr>
        <w:pStyle w:val="a4"/>
        <w:numPr>
          <w:ilvl w:val="0"/>
          <w:numId w:val="3"/>
        </w:numPr>
        <w:tabs>
          <w:tab w:val="left" w:pos="1628"/>
        </w:tabs>
        <w:spacing w:line="347" w:lineRule="exact"/>
        <w:ind w:left="1627" w:hanging="164"/>
        <w:jc w:val="left"/>
        <w:rPr>
          <w:sz w:val="20"/>
        </w:rPr>
      </w:pPr>
      <w:r>
        <w:rPr>
          <w:color w:val="1C1C1B"/>
          <w:spacing w:val="-5"/>
          <w:w w:val="90"/>
          <w:sz w:val="20"/>
        </w:rPr>
        <w:t>前端使用</w:t>
      </w:r>
      <w:r>
        <w:rPr>
          <w:color w:val="1C1C1B"/>
          <w:w w:val="90"/>
          <w:sz w:val="20"/>
        </w:rPr>
        <w:t>layui</w:t>
      </w:r>
      <w:r>
        <w:rPr>
          <w:color w:val="1C1C1B"/>
          <w:spacing w:val="11"/>
          <w:w w:val="90"/>
          <w:sz w:val="20"/>
        </w:rPr>
        <w:t xml:space="preserve"> 框架，</w:t>
      </w:r>
      <w:r>
        <w:rPr>
          <w:color w:val="1C1C1B"/>
          <w:spacing w:val="4"/>
          <w:w w:val="90"/>
          <w:sz w:val="20"/>
        </w:rPr>
        <w:t>css</w:t>
      </w:r>
      <w:r>
        <w:rPr>
          <w:color w:val="1C1C1B"/>
          <w:spacing w:val="6"/>
          <w:w w:val="90"/>
          <w:sz w:val="20"/>
        </w:rPr>
        <w:t>设计部分样式，正则表达式校验输入格式，后台运用</w:t>
      </w:r>
      <w:r>
        <w:rPr>
          <w:color w:val="1C1C1B"/>
          <w:spacing w:val="3"/>
          <w:w w:val="90"/>
          <w:sz w:val="20"/>
        </w:rPr>
        <w:t>ssm</w:t>
      </w:r>
      <w:r>
        <w:rPr>
          <w:color w:val="1C1C1B"/>
          <w:spacing w:val="5"/>
          <w:w w:val="90"/>
          <w:sz w:val="20"/>
        </w:rPr>
        <w:t>框架，使用数据库连接池，</w:t>
      </w:r>
    </w:p>
    <w:p w14:paraId="36221CF6" w14:textId="77777777" w:rsidR="00477D31" w:rsidRDefault="00600EB1">
      <w:pPr>
        <w:pStyle w:val="a3"/>
        <w:spacing w:line="321" w:lineRule="exact"/>
        <w:ind w:left="656"/>
      </w:pPr>
      <w:r>
        <w:rPr>
          <w:color w:val="1C1C1B"/>
        </w:rPr>
        <w:t>xml文件进行配置</w:t>
      </w:r>
      <w:r>
        <w:t>，</w:t>
      </w:r>
      <w:r>
        <w:rPr>
          <w:color w:val="1C1C1B"/>
        </w:rPr>
        <w:t>实现手机商城的基本功能。</w:t>
      </w:r>
    </w:p>
    <w:p w14:paraId="55BDDD5C" w14:textId="77777777" w:rsidR="00477D31" w:rsidRDefault="00600EB1">
      <w:pPr>
        <w:pStyle w:val="2"/>
        <w:spacing w:line="333" w:lineRule="exact"/>
        <w:rPr>
          <w:b w:val="0"/>
        </w:rPr>
      </w:pPr>
      <w:r>
        <w:rPr>
          <w:color w:val="1C1C1B"/>
        </w:rPr>
        <w:t>项目职责</w:t>
      </w:r>
      <w:r>
        <w:rPr>
          <w:b w:val="0"/>
          <w:color w:val="1C1C1B"/>
        </w:rPr>
        <w:t>：</w:t>
      </w:r>
    </w:p>
    <w:p w14:paraId="6FE20403" w14:textId="77777777" w:rsidR="00477D31" w:rsidRDefault="00600EB1">
      <w:pPr>
        <w:pStyle w:val="a4"/>
        <w:numPr>
          <w:ilvl w:val="0"/>
          <w:numId w:val="4"/>
        </w:numPr>
        <w:tabs>
          <w:tab w:val="left" w:pos="1480"/>
        </w:tabs>
        <w:spacing w:line="324" w:lineRule="exact"/>
        <w:rPr>
          <w:color w:val="1C1C1B"/>
          <w:sz w:val="18"/>
        </w:rPr>
      </w:pPr>
      <w:r>
        <w:rPr>
          <w:color w:val="1C1C1B"/>
          <w:sz w:val="20"/>
        </w:rPr>
        <w:t>实现项目的后台数据库设计与搭建，负责项目后台代码编写。</w:t>
      </w:r>
    </w:p>
    <w:p w14:paraId="4CC0CF04" w14:textId="77777777" w:rsidR="00477D31" w:rsidRDefault="00600EB1">
      <w:pPr>
        <w:pStyle w:val="a4"/>
        <w:numPr>
          <w:ilvl w:val="0"/>
          <w:numId w:val="4"/>
        </w:numPr>
        <w:tabs>
          <w:tab w:val="left" w:pos="1480"/>
        </w:tabs>
        <w:spacing w:line="324" w:lineRule="exact"/>
        <w:rPr>
          <w:sz w:val="18"/>
        </w:rPr>
      </w:pPr>
      <w:r>
        <w:rPr>
          <w:color w:val="1C1C1B"/>
          <w:spacing w:val="-4"/>
          <w:sz w:val="20"/>
        </w:rPr>
        <w:t>实现商品的模糊查询， 商品加购，收藏，部分页面必须登录才可访问等重要功能。</w:t>
      </w:r>
    </w:p>
    <w:p w14:paraId="1BD2A3E6" w14:textId="77777777" w:rsidR="00477D31" w:rsidRDefault="00600EB1">
      <w:pPr>
        <w:pStyle w:val="a4"/>
        <w:numPr>
          <w:ilvl w:val="0"/>
          <w:numId w:val="4"/>
        </w:numPr>
        <w:tabs>
          <w:tab w:val="left" w:pos="1480"/>
        </w:tabs>
        <w:spacing w:line="346" w:lineRule="exact"/>
        <w:ind w:hanging="216"/>
        <w:rPr>
          <w:sz w:val="20"/>
        </w:rPr>
      </w:pPr>
      <w:r>
        <w:rPr>
          <w:color w:val="1C1C1B"/>
          <w:spacing w:val="3"/>
          <w:sz w:val="20"/>
        </w:rPr>
        <w:t>token</w:t>
      </w:r>
      <w:r>
        <w:rPr>
          <w:color w:val="1C1C1B"/>
          <w:spacing w:val="1"/>
          <w:sz w:val="20"/>
        </w:rPr>
        <w:t>实现过滤器验证用户登录，实现跨域。</w:t>
      </w:r>
    </w:p>
    <w:p w14:paraId="7AE6610E" w14:textId="77777777" w:rsidR="00477D31" w:rsidRDefault="00477D31">
      <w:pPr>
        <w:spacing w:line="346" w:lineRule="exact"/>
        <w:rPr>
          <w:sz w:val="20"/>
        </w:rPr>
        <w:sectPr w:rsidR="00477D31">
          <w:type w:val="continuous"/>
          <w:pgSz w:w="11850" w:h="16790"/>
          <w:pgMar w:top="880" w:right="300" w:bottom="280" w:left="680" w:header="720" w:footer="720" w:gutter="0"/>
          <w:cols w:space="720"/>
        </w:sectPr>
      </w:pPr>
    </w:p>
    <w:p w14:paraId="73264042" w14:textId="77777777" w:rsidR="00477D31" w:rsidRDefault="00600EB1">
      <w:pPr>
        <w:pStyle w:val="a3"/>
        <w:ind w:left="27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0336" behindDoc="1" locked="0" layoutInCell="1" allowOverlap="1" wp14:anchorId="5E1FAE1C" wp14:editId="006754F9">
                <wp:simplePos x="0" y="0"/>
                <wp:positionH relativeFrom="page">
                  <wp:posOffset>302895</wp:posOffset>
                </wp:positionH>
                <wp:positionV relativeFrom="page">
                  <wp:posOffset>530225</wp:posOffset>
                </wp:positionV>
                <wp:extent cx="7063105" cy="10059035"/>
                <wp:effectExtent l="0" t="1905" r="0" b="16510"/>
                <wp:wrapNone/>
                <wp:docPr id="40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105" cy="10059035"/>
                          <a:chOff x="514" y="949"/>
                          <a:chExt cx="11123" cy="15841"/>
                        </a:xfrm>
                      </wpg:grpSpPr>
                      <wps:wsp>
                        <wps:cNvPr id="18" name="任意多边形 19"/>
                        <wps:cNvSpPr/>
                        <wps:spPr>
                          <a:xfrm>
                            <a:off x="528" y="5419"/>
                            <a:ext cx="1977" cy="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" h="326">
                                <a:moveTo>
                                  <a:pt x="1747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7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78" y="326"/>
                                </a:lnTo>
                                <a:lnTo>
                                  <a:pt x="1447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7" y="326"/>
                                </a:moveTo>
                                <a:lnTo>
                                  <a:pt x="1867" y="326"/>
                                </a:lnTo>
                                <a:lnTo>
                                  <a:pt x="1536" y="0"/>
                                </a:lnTo>
                                <a:lnTo>
                                  <a:pt x="1646" y="0"/>
                                </a:lnTo>
                                <a:lnTo>
                                  <a:pt x="1977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任意多边形 20"/>
                        <wps:cNvSpPr/>
                        <wps:spPr>
                          <a:xfrm>
                            <a:off x="528" y="5733"/>
                            <a:ext cx="225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" h="120">
                                <a:moveTo>
                                  <a:pt x="225" y="120"/>
                                </a:moveTo>
                                <a:lnTo>
                                  <a:pt x="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0" name="任意多边形 21"/>
                        <wps:cNvSpPr/>
                        <wps:spPr>
                          <a:xfrm>
                            <a:off x="926" y="5866"/>
                            <a:ext cx="10140" cy="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0" h="3948">
                                <a:moveTo>
                                  <a:pt x="10140" y="3948"/>
                                </a:moveTo>
                                <a:lnTo>
                                  <a:pt x="0" y="3948"/>
                                </a:lnTo>
                                <a:lnTo>
                                  <a:pt x="0" y="0"/>
                                </a:lnTo>
                                <a:lnTo>
                                  <a:pt x="10140" y="0"/>
                                </a:lnTo>
                                <a:lnTo>
                                  <a:pt x="10140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3933"/>
                                </a:lnTo>
                                <a:lnTo>
                                  <a:pt x="7" y="3933"/>
                                </a:lnTo>
                                <a:lnTo>
                                  <a:pt x="15" y="3940"/>
                                </a:lnTo>
                                <a:lnTo>
                                  <a:pt x="10140" y="3940"/>
                                </a:lnTo>
                                <a:lnTo>
                                  <a:pt x="10140" y="3948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0125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0125" y="7"/>
                                </a:lnTo>
                                <a:lnTo>
                                  <a:pt x="10125" y="15"/>
                                </a:lnTo>
                                <a:close/>
                                <a:moveTo>
                                  <a:pt x="10125" y="3940"/>
                                </a:moveTo>
                                <a:lnTo>
                                  <a:pt x="10125" y="7"/>
                                </a:lnTo>
                                <a:lnTo>
                                  <a:pt x="10132" y="15"/>
                                </a:lnTo>
                                <a:lnTo>
                                  <a:pt x="10140" y="15"/>
                                </a:lnTo>
                                <a:lnTo>
                                  <a:pt x="10140" y="3933"/>
                                </a:lnTo>
                                <a:lnTo>
                                  <a:pt x="10132" y="3933"/>
                                </a:lnTo>
                                <a:lnTo>
                                  <a:pt x="10125" y="3940"/>
                                </a:lnTo>
                                <a:close/>
                                <a:moveTo>
                                  <a:pt x="10140" y="15"/>
                                </a:moveTo>
                                <a:lnTo>
                                  <a:pt x="10132" y="15"/>
                                </a:lnTo>
                                <a:lnTo>
                                  <a:pt x="10125" y="7"/>
                                </a:lnTo>
                                <a:lnTo>
                                  <a:pt x="10140" y="7"/>
                                </a:lnTo>
                                <a:lnTo>
                                  <a:pt x="10140" y="15"/>
                                </a:lnTo>
                                <a:close/>
                                <a:moveTo>
                                  <a:pt x="15" y="3940"/>
                                </a:moveTo>
                                <a:lnTo>
                                  <a:pt x="7" y="3933"/>
                                </a:lnTo>
                                <a:lnTo>
                                  <a:pt x="15" y="3933"/>
                                </a:lnTo>
                                <a:lnTo>
                                  <a:pt x="15" y="3940"/>
                                </a:lnTo>
                                <a:close/>
                                <a:moveTo>
                                  <a:pt x="10125" y="3940"/>
                                </a:moveTo>
                                <a:lnTo>
                                  <a:pt x="15" y="3940"/>
                                </a:lnTo>
                                <a:lnTo>
                                  <a:pt x="15" y="3933"/>
                                </a:lnTo>
                                <a:lnTo>
                                  <a:pt x="10125" y="3933"/>
                                </a:lnTo>
                                <a:lnTo>
                                  <a:pt x="10125" y="3940"/>
                                </a:lnTo>
                                <a:close/>
                                <a:moveTo>
                                  <a:pt x="10140" y="3940"/>
                                </a:moveTo>
                                <a:lnTo>
                                  <a:pt x="10125" y="3940"/>
                                </a:lnTo>
                                <a:lnTo>
                                  <a:pt x="10132" y="3933"/>
                                </a:lnTo>
                                <a:lnTo>
                                  <a:pt x="10140" y="3933"/>
                                </a:lnTo>
                                <a:lnTo>
                                  <a:pt x="10140" y="3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923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1" name="任意多边形 22"/>
                        <wps:cNvSpPr/>
                        <wps:spPr>
                          <a:xfrm>
                            <a:off x="514" y="10195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4">
                                <a:moveTo>
                                  <a:pt x="1748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8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70" y="324"/>
                                </a:lnTo>
                                <a:lnTo>
                                  <a:pt x="1539" y="0"/>
                                </a:lnTo>
                                <a:lnTo>
                                  <a:pt x="1649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3"/>
                        <wps:cNvSpPr/>
                        <wps:spPr>
                          <a:xfrm>
                            <a:off x="516" y="10519"/>
                            <a:ext cx="225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" h="120">
                                <a:moveTo>
                                  <a:pt x="225" y="120"/>
                                </a:moveTo>
                                <a:lnTo>
                                  <a:pt x="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3" name="直线 24"/>
                        <wps:cNvCnPr/>
                        <wps:spPr>
                          <a:xfrm>
                            <a:off x="725" y="10514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任意多边形 25"/>
                        <wps:cNvSpPr/>
                        <wps:spPr>
                          <a:xfrm>
                            <a:off x="526" y="11431"/>
                            <a:ext cx="1978" cy="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" h="324">
                                <a:moveTo>
                                  <a:pt x="1748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0"/>
                                </a:lnTo>
                                <a:lnTo>
                                  <a:pt x="1416" y="0"/>
                                </a:lnTo>
                                <a:lnTo>
                                  <a:pt x="1748" y="324"/>
                                </a:lnTo>
                                <a:close/>
                                <a:moveTo>
                                  <a:pt x="1836" y="324"/>
                                </a:moveTo>
                                <a:lnTo>
                                  <a:pt x="1781" y="324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4"/>
                                </a:lnTo>
                                <a:close/>
                                <a:moveTo>
                                  <a:pt x="1978" y="324"/>
                                </a:moveTo>
                                <a:lnTo>
                                  <a:pt x="1870" y="324"/>
                                </a:lnTo>
                                <a:lnTo>
                                  <a:pt x="1539" y="0"/>
                                </a:lnTo>
                                <a:lnTo>
                                  <a:pt x="1649" y="0"/>
                                </a:lnTo>
                                <a:lnTo>
                                  <a:pt x="1978" y="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任意多边形 26"/>
                        <wps:cNvSpPr/>
                        <wps:spPr>
                          <a:xfrm>
                            <a:off x="528" y="11731"/>
                            <a:ext cx="225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" h="120">
                                <a:moveTo>
                                  <a:pt x="225" y="120"/>
                                </a:moveTo>
                                <a:lnTo>
                                  <a:pt x="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242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6" name="直线 27"/>
                        <wps:cNvCnPr/>
                        <wps:spPr>
                          <a:xfrm>
                            <a:off x="737" y="11762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AE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线 28"/>
                        <wps:cNvCnPr/>
                        <wps:spPr>
                          <a:xfrm>
                            <a:off x="769" y="5799"/>
                            <a:ext cx="0" cy="10991"/>
                          </a:xfrm>
                          <a:prstGeom prst="line">
                            <a:avLst/>
                          </a:prstGeom>
                          <a:ln w="10160" cap="flat" cmpd="sng">
                            <a:solidFill>
                              <a:srgbClr val="9BB95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576" y="16334"/>
                            <a:ext cx="1061" cy="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9" name="任意多边形 30"/>
                        <wps:cNvSpPr/>
                        <wps:spPr>
                          <a:xfrm>
                            <a:off x="10619" y="15864"/>
                            <a:ext cx="765" cy="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" h="766">
                                <a:moveTo>
                                  <a:pt x="42" y="670"/>
                                </a:moveTo>
                                <a:lnTo>
                                  <a:pt x="42" y="646"/>
                                </a:lnTo>
                                <a:lnTo>
                                  <a:pt x="72" y="626"/>
                                </a:lnTo>
                                <a:lnTo>
                                  <a:pt x="96" y="602"/>
                                </a:lnTo>
                                <a:lnTo>
                                  <a:pt x="111" y="573"/>
                                </a:lnTo>
                                <a:lnTo>
                                  <a:pt x="117" y="539"/>
                                </a:lnTo>
                                <a:lnTo>
                                  <a:pt x="117" y="515"/>
                                </a:lnTo>
                                <a:lnTo>
                                  <a:pt x="67" y="473"/>
                                </a:lnTo>
                                <a:lnTo>
                                  <a:pt x="31" y="419"/>
                                </a:lnTo>
                                <a:lnTo>
                                  <a:pt x="8" y="357"/>
                                </a:lnTo>
                                <a:lnTo>
                                  <a:pt x="0" y="288"/>
                                </a:lnTo>
                                <a:lnTo>
                                  <a:pt x="8" y="223"/>
                                </a:lnTo>
                                <a:lnTo>
                                  <a:pt x="32" y="163"/>
                                </a:lnTo>
                                <a:lnTo>
                                  <a:pt x="69" y="110"/>
                                </a:lnTo>
                                <a:lnTo>
                                  <a:pt x="118" y="65"/>
                                </a:lnTo>
                                <a:lnTo>
                                  <a:pt x="177" y="30"/>
                                </a:lnTo>
                                <a:lnTo>
                                  <a:pt x="245" y="8"/>
                                </a:lnTo>
                                <a:lnTo>
                                  <a:pt x="319" y="0"/>
                                </a:lnTo>
                                <a:lnTo>
                                  <a:pt x="394" y="8"/>
                                </a:lnTo>
                                <a:lnTo>
                                  <a:pt x="461" y="30"/>
                                </a:lnTo>
                                <a:lnTo>
                                  <a:pt x="520" y="65"/>
                                </a:lnTo>
                                <a:lnTo>
                                  <a:pt x="569" y="110"/>
                                </a:lnTo>
                                <a:lnTo>
                                  <a:pt x="606" y="163"/>
                                </a:lnTo>
                                <a:lnTo>
                                  <a:pt x="629" y="223"/>
                                </a:lnTo>
                                <a:lnTo>
                                  <a:pt x="637" y="288"/>
                                </a:lnTo>
                                <a:lnTo>
                                  <a:pt x="629" y="357"/>
                                </a:lnTo>
                                <a:lnTo>
                                  <a:pt x="606" y="420"/>
                                </a:lnTo>
                                <a:lnTo>
                                  <a:pt x="569" y="476"/>
                                </a:lnTo>
                                <a:lnTo>
                                  <a:pt x="520" y="522"/>
                                </a:lnTo>
                                <a:lnTo>
                                  <a:pt x="461" y="557"/>
                                </a:lnTo>
                                <a:lnTo>
                                  <a:pt x="406" y="575"/>
                                </a:lnTo>
                                <a:lnTo>
                                  <a:pt x="266" y="575"/>
                                </a:lnTo>
                                <a:lnTo>
                                  <a:pt x="214" y="625"/>
                                </a:lnTo>
                                <a:lnTo>
                                  <a:pt x="158" y="654"/>
                                </a:lnTo>
                                <a:lnTo>
                                  <a:pt x="100" y="667"/>
                                </a:lnTo>
                                <a:lnTo>
                                  <a:pt x="42" y="670"/>
                                </a:lnTo>
                                <a:close/>
                                <a:moveTo>
                                  <a:pt x="498" y="694"/>
                                </a:moveTo>
                                <a:lnTo>
                                  <a:pt x="489" y="694"/>
                                </a:lnTo>
                                <a:lnTo>
                                  <a:pt x="443" y="690"/>
                                </a:lnTo>
                                <a:lnTo>
                                  <a:pt x="400" y="678"/>
                                </a:lnTo>
                                <a:lnTo>
                                  <a:pt x="359" y="659"/>
                                </a:lnTo>
                                <a:lnTo>
                                  <a:pt x="319" y="635"/>
                                </a:lnTo>
                                <a:lnTo>
                                  <a:pt x="390" y="628"/>
                                </a:lnTo>
                                <a:lnTo>
                                  <a:pt x="458" y="609"/>
                                </a:lnTo>
                                <a:lnTo>
                                  <a:pt x="520" y="579"/>
                                </a:lnTo>
                                <a:lnTo>
                                  <a:pt x="574" y="539"/>
                                </a:lnTo>
                                <a:lnTo>
                                  <a:pt x="620" y="485"/>
                                </a:lnTo>
                                <a:lnTo>
                                  <a:pt x="641" y="458"/>
                                </a:lnTo>
                                <a:lnTo>
                                  <a:pt x="659" y="431"/>
                                </a:lnTo>
                                <a:lnTo>
                                  <a:pt x="673" y="395"/>
                                </a:lnTo>
                                <a:lnTo>
                                  <a:pt x="683" y="360"/>
                                </a:lnTo>
                                <a:lnTo>
                                  <a:pt x="689" y="324"/>
                                </a:lnTo>
                                <a:lnTo>
                                  <a:pt x="691" y="288"/>
                                </a:lnTo>
                                <a:lnTo>
                                  <a:pt x="691" y="264"/>
                                </a:lnTo>
                                <a:lnTo>
                                  <a:pt x="720" y="302"/>
                                </a:lnTo>
                                <a:lnTo>
                                  <a:pt x="744" y="345"/>
                                </a:lnTo>
                                <a:lnTo>
                                  <a:pt x="759" y="392"/>
                                </a:lnTo>
                                <a:lnTo>
                                  <a:pt x="765" y="443"/>
                                </a:lnTo>
                                <a:lnTo>
                                  <a:pt x="757" y="497"/>
                                </a:lnTo>
                                <a:lnTo>
                                  <a:pt x="736" y="548"/>
                                </a:lnTo>
                                <a:lnTo>
                                  <a:pt x="702" y="595"/>
                                </a:lnTo>
                                <a:lnTo>
                                  <a:pt x="659" y="635"/>
                                </a:lnTo>
                                <a:lnTo>
                                  <a:pt x="659" y="646"/>
                                </a:lnTo>
                                <a:lnTo>
                                  <a:pt x="658" y="646"/>
                                </a:lnTo>
                                <a:lnTo>
                                  <a:pt x="664" y="680"/>
                                </a:lnTo>
                                <a:lnTo>
                                  <a:pt x="665" y="682"/>
                                </a:lnTo>
                                <a:lnTo>
                                  <a:pt x="531" y="682"/>
                                </a:lnTo>
                                <a:lnTo>
                                  <a:pt x="522" y="689"/>
                                </a:lnTo>
                                <a:lnTo>
                                  <a:pt x="510" y="693"/>
                                </a:lnTo>
                                <a:lnTo>
                                  <a:pt x="498" y="694"/>
                                </a:lnTo>
                                <a:close/>
                                <a:moveTo>
                                  <a:pt x="319" y="587"/>
                                </a:moveTo>
                                <a:lnTo>
                                  <a:pt x="304" y="585"/>
                                </a:lnTo>
                                <a:lnTo>
                                  <a:pt x="280" y="577"/>
                                </a:lnTo>
                                <a:lnTo>
                                  <a:pt x="266" y="575"/>
                                </a:lnTo>
                                <a:lnTo>
                                  <a:pt x="406" y="575"/>
                                </a:lnTo>
                                <a:lnTo>
                                  <a:pt x="393" y="579"/>
                                </a:lnTo>
                                <a:lnTo>
                                  <a:pt x="319" y="587"/>
                                </a:lnTo>
                                <a:close/>
                                <a:moveTo>
                                  <a:pt x="722" y="766"/>
                                </a:moveTo>
                                <a:lnTo>
                                  <a:pt x="675" y="763"/>
                                </a:lnTo>
                                <a:lnTo>
                                  <a:pt x="627" y="751"/>
                                </a:lnTo>
                                <a:lnTo>
                                  <a:pt x="579" y="726"/>
                                </a:lnTo>
                                <a:lnTo>
                                  <a:pt x="531" y="682"/>
                                </a:lnTo>
                                <a:lnTo>
                                  <a:pt x="665" y="682"/>
                                </a:lnTo>
                                <a:lnTo>
                                  <a:pt x="679" y="709"/>
                                </a:lnTo>
                                <a:lnTo>
                                  <a:pt x="699" y="734"/>
                                </a:lnTo>
                                <a:lnTo>
                                  <a:pt x="722" y="754"/>
                                </a:lnTo>
                                <a:lnTo>
                                  <a:pt x="722" y="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31"/>
                        <wps:cNvSpPr/>
                        <wps:spPr>
                          <a:xfrm>
                            <a:off x="891" y="10671"/>
                            <a:ext cx="10165" cy="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" h="604">
                                <a:moveTo>
                                  <a:pt x="10165" y="604"/>
                                </a:moveTo>
                                <a:lnTo>
                                  <a:pt x="0" y="604"/>
                                </a:lnTo>
                                <a:lnTo>
                                  <a:pt x="0" y="0"/>
                                </a:lnTo>
                                <a:lnTo>
                                  <a:pt x="10165" y="0"/>
                                </a:lnTo>
                                <a:lnTo>
                                  <a:pt x="10165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589"/>
                                </a:lnTo>
                                <a:lnTo>
                                  <a:pt x="7" y="589"/>
                                </a:lnTo>
                                <a:lnTo>
                                  <a:pt x="15" y="596"/>
                                </a:lnTo>
                                <a:lnTo>
                                  <a:pt x="10165" y="596"/>
                                </a:lnTo>
                                <a:lnTo>
                                  <a:pt x="10165" y="604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015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0150" y="7"/>
                                </a:lnTo>
                                <a:lnTo>
                                  <a:pt x="10150" y="15"/>
                                </a:lnTo>
                                <a:close/>
                                <a:moveTo>
                                  <a:pt x="10150" y="596"/>
                                </a:moveTo>
                                <a:lnTo>
                                  <a:pt x="10150" y="7"/>
                                </a:lnTo>
                                <a:lnTo>
                                  <a:pt x="10157" y="15"/>
                                </a:lnTo>
                                <a:lnTo>
                                  <a:pt x="10165" y="15"/>
                                </a:lnTo>
                                <a:lnTo>
                                  <a:pt x="10165" y="589"/>
                                </a:lnTo>
                                <a:lnTo>
                                  <a:pt x="10157" y="589"/>
                                </a:lnTo>
                                <a:lnTo>
                                  <a:pt x="10150" y="596"/>
                                </a:lnTo>
                                <a:close/>
                                <a:moveTo>
                                  <a:pt x="10165" y="15"/>
                                </a:moveTo>
                                <a:lnTo>
                                  <a:pt x="10157" y="15"/>
                                </a:lnTo>
                                <a:lnTo>
                                  <a:pt x="10150" y="7"/>
                                </a:lnTo>
                                <a:lnTo>
                                  <a:pt x="10165" y="7"/>
                                </a:lnTo>
                                <a:lnTo>
                                  <a:pt x="10165" y="15"/>
                                </a:lnTo>
                                <a:close/>
                                <a:moveTo>
                                  <a:pt x="15" y="596"/>
                                </a:moveTo>
                                <a:lnTo>
                                  <a:pt x="7" y="589"/>
                                </a:lnTo>
                                <a:lnTo>
                                  <a:pt x="15" y="589"/>
                                </a:lnTo>
                                <a:lnTo>
                                  <a:pt x="15" y="596"/>
                                </a:lnTo>
                                <a:close/>
                                <a:moveTo>
                                  <a:pt x="10150" y="596"/>
                                </a:moveTo>
                                <a:lnTo>
                                  <a:pt x="15" y="596"/>
                                </a:lnTo>
                                <a:lnTo>
                                  <a:pt x="15" y="589"/>
                                </a:lnTo>
                                <a:lnTo>
                                  <a:pt x="10150" y="589"/>
                                </a:lnTo>
                                <a:lnTo>
                                  <a:pt x="10150" y="596"/>
                                </a:lnTo>
                                <a:close/>
                                <a:moveTo>
                                  <a:pt x="10165" y="596"/>
                                </a:moveTo>
                                <a:lnTo>
                                  <a:pt x="10150" y="596"/>
                                </a:lnTo>
                                <a:lnTo>
                                  <a:pt x="10157" y="589"/>
                                </a:lnTo>
                                <a:lnTo>
                                  <a:pt x="10165" y="589"/>
                                </a:lnTo>
                                <a:lnTo>
                                  <a:pt x="10165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2"/>
                        <wps:cNvSpPr/>
                        <wps:spPr>
                          <a:xfrm>
                            <a:off x="854" y="10018"/>
                            <a:ext cx="1102" cy="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" h="456">
                                <a:moveTo>
                                  <a:pt x="1102" y="0"/>
                                </a:moveTo>
                                <a:lnTo>
                                  <a:pt x="1087" y="0"/>
                                </a:lnTo>
                                <a:lnTo>
                                  <a:pt x="1087" y="15"/>
                                </a:lnTo>
                                <a:lnTo>
                                  <a:pt x="1087" y="160"/>
                                </a:lnTo>
                                <a:lnTo>
                                  <a:pt x="15" y="160"/>
                                </a:lnTo>
                                <a:lnTo>
                                  <a:pt x="15" y="15"/>
                                </a:lnTo>
                                <a:lnTo>
                                  <a:pt x="1087" y="15"/>
                                </a:lnTo>
                                <a:lnTo>
                                  <a:pt x="1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1102" y="456"/>
                                </a:lnTo>
                                <a:lnTo>
                                  <a:pt x="1102" y="449"/>
                                </a:lnTo>
                                <a:lnTo>
                                  <a:pt x="1102" y="441"/>
                                </a:lnTo>
                                <a:lnTo>
                                  <a:pt x="1102" y="15"/>
                                </a:lnTo>
                                <a:lnTo>
                                  <a:pt x="1102" y="8"/>
                                </a:lnTo>
                                <a:lnTo>
                                  <a:pt x="1102" y="0"/>
                                </a:lnTo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2" name="任意多边形 33"/>
                        <wps:cNvSpPr/>
                        <wps:spPr>
                          <a:xfrm>
                            <a:off x="780" y="9853"/>
                            <a:ext cx="1202" cy="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" h="346">
                                <a:moveTo>
                                  <a:pt x="12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"/>
                                </a:lnTo>
                                <a:lnTo>
                                  <a:pt x="1202" y="346"/>
                                </a:lnTo>
                                <a:lnTo>
                                  <a:pt x="1202" y="338"/>
                                </a:lnTo>
                                <a:lnTo>
                                  <a:pt x="1202" y="330"/>
                                </a:lnTo>
                                <a:lnTo>
                                  <a:pt x="1202" y="15"/>
                                </a:lnTo>
                                <a:lnTo>
                                  <a:pt x="1202" y="8"/>
                                </a:lnTo>
                                <a:lnTo>
                                  <a:pt x="120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3" name="任意多边形 34"/>
                        <wps:cNvSpPr/>
                        <wps:spPr>
                          <a:xfrm>
                            <a:off x="750" y="949"/>
                            <a:ext cx="4" cy="4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" h="4387">
                                <a:moveTo>
                                  <a:pt x="4" y="0"/>
                                </a:moveTo>
                                <a:lnTo>
                                  <a:pt x="4" y="3462"/>
                                </a:lnTo>
                                <a:moveTo>
                                  <a:pt x="0" y="3175"/>
                                </a:moveTo>
                                <a:lnTo>
                                  <a:pt x="0" y="4387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AF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35"/>
                        <wps:cNvCnPr/>
                        <wps:spPr>
                          <a:xfrm>
                            <a:off x="912" y="960"/>
                            <a:ext cx="10350" cy="0"/>
                          </a:xfrm>
                          <a:prstGeom prst="line">
                            <a:avLst/>
                          </a:prstGeom>
                          <a:ln w="1714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任意多边形 36"/>
                        <wps:cNvSpPr/>
                        <wps:spPr>
                          <a:xfrm>
                            <a:off x="942" y="966"/>
                            <a:ext cx="16" cy="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" h="4359">
                                <a:moveTo>
                                  <a:pt x="8" y="0"/>
                                </a:moveTo>
                                <a:lnTo>
                                  <a:pt x="8" y="3913"/>
                                </a:lnTo>
                                <a:moveTo>
                                  <a:pt x="0" y="4359"/>
                                </a:moveTo>
                                <a:lnTo>
                                  <a:pt x="16" y="4359"/>
                                </a:lnTo>
                              </a:path>
                            </a:pathLst>
                          </a:custGeom>
                          <a:noFill/>
                          <a:ln w="5207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任意多边形 37"/>
                        <wps:cNvSpPr/>
                        <wps:spPr>
                          <a:xfrm>
                            <a:off x="938" y="954"/>
                            <a:ext cx="10313" cy="3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3" h="3914">
                                <a:moveTo>
                                  <a:pt x="10313" y="0"/>
                                </a:moveTo>
                                <a:lnTo>
                                  <a:pt x="10313" y="3913"/>
                                </a:lnTo>
                                <a:moveTo>
                                  <a:pt x="0" y="3901"/>
                                </a:moveTo>
                                <a:lnTo>
                                  <a:pt x="10312" y="3901"/>
                                </a:lnTo>
                              </a:path>
                            </a:pathLst>
                          </a:custGeom>
                          <a:noFill/>
                          <a:ln w="101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任意多边形 38"/>
                        <wps:cNvSpPr/>
                        <wps:spPr>
                          <a:xfrm>
                            <a:off x="779" y="11291"/>
                            <a:ext cx="1165" cy="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" h="445">
                                <a:moveTo>
                                  <a:pt x="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"/>
                                </a:lnTo>
                                <a:lnTo>
                                  <a:pt x="1165" y="445"/>
                                </a:lnTo>
                                <a:lnTo>
                                  <a:pt x="1165" y="438"/>
                                </a:lnTo>
                                <a:lnTo>
                                  <a:pt x="1165" y="430"/>
                                </a:lnTo>
                                <a:lnTo>
                                  <a:pt x="1165" y="15"/>
                                </a:lnTo>
                                <a:lnTo>
                                  <a:pt x="1165" y="8"/>
                                </a:ln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8" name="任意多边形 39"/>
                        <wps:cNvSpPr/>
                        <wps:spPr>
                          <a:xfrm>
                            <a:off x="792" y="11288"/>
                            <a:ext cx="1227" cy="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7" h="221">
                                <a:moveTo>
                                  <a:pt x="1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"/>
                                </a:lnTo>
                                <a:lnTo>
                                  <a:pt x="1227" y="221"/>
                                </a:lnTo>
                                <a:lnTo>
                                  <a:pt x="1227" y="214"/>
                                </a:lnTo>
                                <a:lnTo>
                                  <a:pt x="1227" y="206"/>
                                </a:lnTo>
                                <a:lnTo>
                                  <a:pt x="1227" y="15"/>
                                </a:lnTo>
                                <a:lnTo>
                                  <a:pt x="1227" y="8"/>
                                </a:lnTo>
                                <a:lnTo>
                                  <a:pt x="122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9" name="任意多边形 40"/>
                        <wps:cNvSpPr/>
                        <wps:spPr>
                          <a:xfrm>
                            <a:off x="929" y="11862"/>
                            <a:ext cx="10165" cy="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" h="3665">
                                <a:moveTo>
                                  <a:pt x="10165" y="3665"/>
                                </a:moveTo>
                                <a:lnTo>
                                  <a:pt x="0" y="3665"/>
                                </a:lnTo>
                                <a:lnTo>
                                  <a:pt x="0" y="0"/>
                                </a:lnTo>
                                <a:lnTo>
                                  <a:pt x="10165" y="0"/>
                                </a:lnTo>
                                <a:lnTo>
                                  <a:pt x="10165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3650"/>
                                </a:lnTo>
                                <a:lnTo>
                                  <a:pt x="7" y="3650"/>
                                </a:lnTo>
                                <a:lnTo>
                                  <a:pt x="15" y="3657"/>
                                </a:lnTo>
                                <a:lnTo>
                                  <a:pt x="10165" y="3657"/>
                                </a:lnTo>
                                <a:lnTo>
                                  <a:pt x="10165" y="366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1015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10150" y="7"/>
                                </a:lnTo>
                                <a:lnTo>
                                  <a:pt x="10150" y="15"/>
                                </a:lnTo>
                                <a:close/>
                                <a:moveTo>
                                  <a:pt x="10150" y="3657"/>
                                </a:moveTo>
                                <a:lnTo>
                                  <a:pt x="10150" y="7"/>
                                </a:lnTo>
                                <a:lnTo>
                                  <a:pt x="10157" y="15"/>
                                </a:lnTo>
                                <a:lnTo>
                                  <a:pt x="10165" y="15"/>
                                </a:lnTo>
                                <a:lnTo>
                                  <a:pt x="10165" y="3650"/>
                                </a:lnTo>
                                <a:lnTo>
                                  <a:pt x="10157" y="3650"/>
                                </a:lnTo>
                                <a:lnTo>
                                  <a:pt x="10150" y="3657"/>
                                </a:lnTo>
                                <a:close/>
                                <a:moveTo>
                                  <a:pt x="10165" y="15"/>
                                </a:moveTo>
                                <a:lnTo>
                                  <a:pt x="10157" y="15"/>
                                </a:lnTo>
                                <a:lnTo>
                                  <a:pt x="10150" y="7"/>
                                </a:lnTo>
                                <a:lnTo>
                                  <a:pt x="10165" y="7"/>
                                </a:lnTo>
                                <a:lnTo>
                                  <a:pt x="10165" y="15"/>
                                </a:lnTo>
                                <a:close/>
                                <a:moveTo>
                                  <a:pt x="15" y="3657"/>
                                </a:moveTo>
                                <a:lnTo>
                                  <a:pt x="7" y="3650"/>
                                </a:lnTo>
                                <a:lnTo>
                                  <a:pt x="15" y="3650"/>
                                </a:lnTo>
                                <a:lnTo>
                                  <a:pt x="15" y="3657"/>
                                </a:lnTo>
                                <a:close/>
                                <a:moveTo>
                                  <a:pt x="10150" y="3657"/>
                                </a:moveTo>
                                <a:lnTo>
                                  <a:pt x="15" y="3657"/>
                                </a:lnTo>
                                <a:lnTo>
                                  <a:pt x="15" y="3650"/>
                                </a:lnTo>
                                <a:lnTo>
                                  <a:pt x="10150" y="3650"/>
                                </a:lnTo>
                                <a:lnTo>
                                  <a:pt x="10150" y="3657"/>
                                </a:lnTo>
                                <a:close/>
                                <a:moveTo>
                                  <a:pt x="10165" y="3657"/>
                                </a:moveTo>
                                <a:lnTo>
                                  <a:pt x="10150" y="3657"/>
                                </a:lnTo>
                                <a:lnTo>
                                  <a:pt x="10157" y="3650"/>
                                </a:lnTo>
                                <a:lnTo>
                                  <a:pt x="10165" y="3650"/>
                                </a:lnTo>
                                <a:lnTo>
                                  <a:pt x="10165" y="3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97F8D" id="组合 18" o:spid="_x0000_s1026" style="position:absolute;left:0;text-align:left;margin-left:23.85pt;margin-top:41.75pt;width:556.15pt;height:792.05pt;z-index:-6144;mso-position-horizontal-relative:page;mso-position-vertical-relative:page" coordorigin="514,949" coordsize="11123,15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">
                <v:shape id="任意多边形 19" o:spid="_x0000_s1027" style="position:absolute;left:528;top:5419;width:1977;height:326;visibility:visible;mso-wrap-style:square;v-text-anchor:top" coordsize="1977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" path="m1747,326l,326,,,1416,r331,326xm1836,326r-58,l1447,r58,l1836,326xm1977,326r-110,l1536,r110,l1977,326xe" fillcolor="#00ae50" stroked="f">
                  <v:path arrowok="t" textboxrect="0,0,1977,326"/>
                </v:shape>
                <v:shape id="任意多边形 20" o:spid="_x0000_s1028" style="position:absolute;left:528;top:5733;width:225;height:120;visibility:visible;mso-wrap-style:square;v-text-anchor:top" coordsize="2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" path="m225,120l,,225,r,120xe" fillcolor="#009242" stroked="f">
                  <v:path arrowok="t" textboxrect="0,0,225,120"/>
                </v:shape>
                <v:shape id="任意多边形 21" o:spid="_x0000_s1029" style="position:absolute;left:926;top:5866;width:10140;height:3948;visibility:visible;mso-wrap-style:square;v-text-anchor:top" coordsize="10140,3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" path="m10140,3948l,3948,,,10140,r,7l15,7,7,15r8,l15,3933r-8,l15,3940r10125,l10140,3948xm15,15r-8,l15,7r,8xm10125,15l15,15r,-8l10125,7r,8xm10125,3940r,-3933l10132,15r8,l10140,3933r-8,l10125,3940xm10140,15r-8,l10125,7r15,l10140,15xm15,3940r-8,-7l15,3933r,7xm10125,3940l15,3940r,-7l10125,3933r,7xm10140,3940r-15,l10132,3933r8,l10140,3940xe" fillcolor="#77923a" stroked="f">
                  <v:path arrowok="t" textboxrect="0,0,10140,3948"/>
                </v:shape>
                <v:shape id="任意多边形 22" o:spid="_x0000_s1030" style="position:absolute;left:514;top:10195;width:1978;height:324;visibility:visible;mso-wrap-style:square;v-text-anchor:top" coordsize="197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" path="m1748,324l,324,,,1416,r332,324xm1836,324r-55,l1450,r55,l1836,324xm1978,324r-108,l1539,r110,l1978,324xe" fillcolor="#00ae50" stroked="f">
                  <v:path arrowok="t" textboxrect="0,0,1978,324"/>
                </v:shape>
                <v:shape id="任意多边形 23" o:spid="_x0000_s1031" style="position:absolute;left:516;top:10519;width:225;height:120;visibility:visible;mso-wrap-style:square;v-text-anchor:top" coordsize="2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" path="m225,120l,,225,r,120xe" fillcolor="#009242" stroked="f">
                  <v:path arrowok="t" textboxrect="0,0,225,120"/>
                </v:shape>
                <v:line id="直线 24" o:spid="_x0000_s1032" style="position:absolute;visibility:visible;mso-wrap-style:square" from="725,10514" to="11195,10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" strokecolor="#00ae50"/>
                <v:shape id="任意多边形 25" o:spid="_x0000_s1033" style="position:absolute;left:526;top:11431;width:1978;height:324;visibility:visible;mso-wrap-style:square;v-text-anchor:top" coordsize="197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" path="m1748,324l,324,,,1416,r332,324xm1836,324r-55,l1450,r55,l1836,324xm1978,324r-108,l1539,r110,l1978,324xe" fillcolor="#00ae50" stroked="f">
                  <v:path arrowok="t" textboxrect="0,0,1978,324"/>
                </v:shape>
                <v:shape id="任意多边形 26" o:spid="_x0000_s1034" style="position:absolute;left:528;top:11731;width:225;height:120;visibility:visible;mso-wrap-style:square;v-text-anchor:top" coordsize="22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" path="m225,120l,,225,r,120xe" fillcolor="#009242" stroked="f">
                  <v:path arrowok="t" textboxrect="0,0,225,120"/>
                </v:shape>
                <v:line id="直线 27" o:spid="_x0000_s1035" style="position:absolute;visibility:visible;mso-wrap-style:square" from="737,11762" to="11207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" strokecolor="#00ae50"/>
                <v:line id="直线 28" o:spid="_x0000_s1036" style="position:absolute;visibility:visible;mso-wrap-style:square" from="769,5799" to="769,1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" strokecolor="#9bb957" strokeweight=".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" o:spid="_x0000_s1037" type="#_x0000_t75" style="position:absolute;left:10576;top:16334;width:1061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">
                  <v:imagedata r:id="rId7" o:title=""/>
                </v:shape>
                <v:shape id="任意多边形 30" o:spid="_x0000_s1038" style="position:absolute;left:10619;top:15864;width:765;height:766;visibility:visible;mso-wrap-style:square;v-text-anchor:top" coordsize="76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" path="m42,670r,-24l72,626,96,602r15,-29l117,539r,-24l67,473,31,419,8,357,,288,8,223,32,163,69,110,118,65,177,30,245,8,319,r75,8l461,30r59,35l569,110r37,53l629,223r8,65l629,357r-23,63l569,476r-49,46l461,557r-55,18l266,575r-52,50l158,654r-58,13l42,670xm498,694r-9,l443,690,400,678,359,659,319,635r71,-7l458,609r62,-30l574,539r46,-54l641,458r18,-27l673,395r10,-35l689,324r2,-36l691,264r29,38l744,345r15,47l765,443r-8,54l736,548r-34,47l659,635r,11l658,646r6,34l665,682r-134,l522,689r-12,4l498,694xm319,587r-15,-2l280,577r-14,-2l406,575r-13,4l319,587xm722,766r-47,-3l627,751,579,726,531,682r134,l679,709r20,25l722,754r,12xe" fillcolor="#92d050" stroked="f">
                  <v:path arrowok="t" textboxrect="0,0,765,766"/>
                </v:shape>
                <v:shape id="任意多边形 31" o:spid="_x0000_s1039" style="position:absolute;left:891;top:10671;width:10165;height:604;visibility:visible;mso-wrap-style:square;v-text-anchor:top" coordsize="10165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" path="m10165,604l,604,,,10165,r,7l15,7,7,15r8,l15,589r-8,l15,596r10150,l10165,604xm15,15r-8,l15,7r,8xm10150,15l15,15r,-8l10150,7r,8xm10150,596r,-589l10157,15r8,l10165,589r-8,l10150,596xm10165,15r-8,l10150,7r15,l10165,15xm15,596l7,589r8,l15,596xm10150,596l15,596r,-7l10150,589r,7xm10165,596r-15,l10157,589r8,l10165,596xe" fillcolor="black" stroked="f">
                  <v:path arrowok="t" textboxrect="0,0,10165,604"/>
                </v:shape>
                <v:shape id="任意多边形 32" o:spid="_x0000_s1040" style="position:absolute;left:854;top:10018;width:1102;height:456;visibility:visible;mso-wrap-style:square;v-text-anchor:top" coordsize="1102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" path="m1102,r-15,l1087,15r,145l15,160,15,15r1072,l1087,,,,,456r1102,l1102,449r,-8l1102,15r,-7l1102,e" fillcolor="#00af50" stroked="f">
                  <v:path arrowok="t" textboxrect="0,0,1102,456"/>
                </v:shape>
                <v:shape id="任意多边形 33" o:spid="_x0000_s1041" style="position:absolute;left:780;top:9853;width:1202;height:346;visibility:visible;mso-wrap-style:square;v-text-anchor:top" coordsize="120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" path="m1202,l,,,346r1202,l1202,338r,-8l1202,15r,-7l1202,e" stroked="f">
                  <v:path arrowok="t" textboxrect="0,0,1202,346"/>
                </v:shape>
                <v:shape id="任意多边形 34" o:spid="_x0000_s1042" style="position:absolute;left:750;top:949;width:4;height:4387;visibility:visible;mso-wrap-style:square;v-text-anchor:top" coordsize="4,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" path="m4,r,3462m,3175l,4387e" filled="f" strokecolor="#00af50" strokeweight=".8pt">
                  <v:path arrowok="t" textboxrect="0,0,4,4387"/>
                </v:shape>
                <v:line id="直线 35" o:spid="_x0000_s1043" style="position:absolute;visibility:visible;mso-wrap-style:square" from="912,960" to="11262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" strokeweight="1.35pt"/>
                <v:shape id="任意多边形 36" o:spid="_x0000_s1044" style="position:absolute;left:942;top:966;width:16;height:4359;visibility:visible;mso-wrap-style:square;v-text-anchor:top" coordsize="16,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" path="m8,r,3913m,4359r16,e" filled="f" strokeweight=".41pt">
                  <v:path arrowok="t" textboxrect="0,0,16,4359"/>
                </v:shape>
                <v:shape id="任意多边形 37" o:spid="_x0000_s1045" style="position:absolute;left:938;top:954;width:10313;height:3914;visibility:visible;mso-wrap-style:square;v-text-anchor:top" coordsize="10313,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" path="m10313,r,3913m,3901r10312,e" filled="f" strokeweight=".8pt">
                  <v:path arrowok="t" textboxrect="0,0,10313,3914"/>
                </v:shape>
                <v:shape id="任意多边形 38" o:spid="_x0000_s1046" style="position:absolute;left:779;top:11291;width:1165;height:445;visibility:visible;mso-wrap-style:square;v-text-anchor:top" coordsize="1165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" path="m1165,l,,,445r1165,l1165,438r,-8l1165,15r,-7l1165,e" fillcolor="#00af50" stroked="f">
                  <v:path arrowok="t" textboxrect="0,0,1165,445"/>
                </v:shape>
                <v:shape id="任意多边形 39" o:spid="_x0000_s1047" style="position:absolute;left:792;top:11288;width:1227;height:157;visibility:visible;mso-wrap-style:square;v-text-anchor:top" coordsize="1227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" path="m1227,l,,,221r1227,l1227,214r,-8l1227,15r,-7l1227,e" stroked="f">
                  <v:path arrowok="t" textboxrect="0,0,1227,221"/>
                </v:shape>
                <v:shape id="任意多边形 40" o:spid="_x0000_s1048" style="position:absolute;left:929;top:11862;width:10165;height:3665;visibility:visible;mso-wrap-style:square;v-text-anchor:top" coordsize="10165,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" path="m10165,3665l,3665,,,10165,r,7l15,7,7,15r8,l15,3650r-8,l15,3657r10150,l10165,3665xm15,15r-8,l15,7r,8xm10150,15l15,15r,-8l10150,7r,8xm10150,3657r,-3650l10157,15r8,l10165,3650r-8,l10150,3657xm10165,15r-8,l10150,7r15,l10165,15xm15,3657r-8,-7l15,3650r,7xm10150,3657l15,3657r,-7l10150,3650r,7xm10165,3657r-15,l10157,3650r8,l10165,3657xe" fillcolor="black" stroked="f">
                  <v:path arrowok="t" textboxrect="0,0,10165,3665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17337E0C" wp14:editId="2D773E92">
                <wp:extent cx="6532880" cy="2459355"/>
                <wp:effectExtent l="0" t="0" r="0" b="0"/>
                <wp:docPr id="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0" cy="245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2A82F53" w14:textId="77777777" w:rsidR="00477D31" w:rsidRDefault="00600EB1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75"/>
                              </w:tabs>
                              <w:spacing w:line="330" w:lineRule="exact"/>
                              <w:ind w:hanging="91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C1C1B"/>
                                <w:sz w:val="21"/>
                              </w:rPr>
                              <w:t>项目名称</w:t>
                            </w:r>
                            <w:r>
                              <w:rPr>
                                <w:color w:val="1C1C1B"/>
                                <w:sz w:val="21"/>
                              </w:rPr>
                              <w:t>：二手手机回收网站</w:t>
                            </w:r>
                          </w:p>
                          <w:p w14:paraId="192C6FBA" w14:textId="77777777" w:rsidR="00477D31" w:rsidRDefault="00600EB1">
                            <w:pPr>
                              <w:spacing w:line="348" w:lineRule="exact"/>
                              <w:ind w:left="182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C1C1B"/>
                                <w:sz w:val="21"/>
                              </w:rPr>
                              <w:t>项目时间</w:t>
                            </w:r>
                            <w:r>
                              <w:rPr>
                                <w:color w:val="1C1C1B"/>
                                <w:sz w:val="21"/>
                              </w:rPr>
                              <w:t>：2019.07-2019.09</w:t>
                            </w:r>
                          </w:p>
                          <w:p w14:paraId="58C6ED9D" w14:textId="77777777" w:rsidR="00477D31" w:rsidRDefault="00600EB1">
                            <w:pPr>
                              <w:spacing w:line="332" w:lineRule="exact"/>
                              <w:ind w:left="182"/>
                              <w:rPr>
                                <w:sz w:val="21"/>
                              </w:rPr>
                            </w:pPr>
                            <w:bookmarkStart w:id="7" w:name="项目描述："/>
                            <w:bookmarkEnd w:id="7"/>
                            <w:r>
                              <w:rPr>
                                <w:b/>
                                <w:color w:val="1C1C1B"/>
                                <w:sz w:val="21"/>
                              </w:rPr>
                              <w:t>项目描述</w:t>
                            </w:r>
                            <w:r>
                              <w:rPr>
                                <w:color w:val="1C1C1B"/>
                                <w:sz w:val="21"/>
                              </w:rPr>
                              <w:t>：</w:t>
                            </w:r>
                          </w:p>
                          <w:p w14:paraId="62967EF8" w14:textId="77777777" w:rsidR="00477D31" w:rsidRDefault="00600EB1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96"/>
                              </w:tabs>
                              <w:spacing w:before="13" w:line="208" w:lineRule="auto"/>
                              <w:ind w:right="161" w:firstLine="420"/>
                              <w:rPr>
                                <w:color w:val="1C1C1B"/>
                                <w:sz w:val="19"/>
                              </w:rPr>
                            </w:pPr>
                            <w:bookmarkStart w:id="8" w:name="1.基于HBuilder的前端页面设计，IDEA的后台代码编写，MySQL的数据"/>
                            <w:bookmarkEnd w:id="8"/>
                            <w:r>
                              <w:rPr>
                                <w:color w:val="1C1C1B"/>
                                <w:sz w:val="21"/>
                              </w:rPr>
                              <w:t>基于HBuilder的前端页面设计，IDEA的后台代码编写，MySQL的数据库建立，ssm</w:t>
                            </w:r>
                            <w:r>
                              <w:rPr>
                                <w:color w:val="1C1C1B"/>
                                <w:spacing w:val="-4"/>
                                <w:sz w:val="21"/>
                              </w:rPr>
                              <w:t>框架实现 的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用于二手手机回收。</w:t>
                            </w:r>
                          </w:p>
                          <w:p w14:paraId="4291CF41" w14:textId="77777777" w:rsidR="00477D31" w:rsidRDefault="00600EB1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276"/>
                              </w:tabs>
                              <w:spacing w:line="328" w:lineRule="exact"/>
                              <w:ind w:left="1275" w:hanging="171"/>
                              <w:rPr>
                                <w:sz w:val="19"/>
                              </w:rPr>
                            </w:pPr>
                            <w:bookmarkStart w:id="9" w:name="2.前后端分离，实现身份验证，记住密码，实现跨域请求。以及后台管理的页_面，_数"/>
                            <w:bookmarkEnd w:id="9"/>
                            <w:r>
                              <w:rPr>
                                <w:spacing w:val="-7"/>
                                <w:sz w:val="21"/>
                              </w:rPr>
                              <w:t>实现身份验证，以及后台管理的页面， 数据操作等。</w:t>
                            </w:r>
                          </w:p>
                          <w:p w14:paraId="6EC8BE50" w14:textId="77777777" w:rsidR="00477D31" w:rsidRDefault="00600EB1">
                            <w:pPr>
                              <w:spacing w:line="334" w:lineRule="exact"/>
                              <w:ind w:left="182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C1C1B"/>
                                <w:sz w:val="21"/>
                              </w:rPr>
                              <w:t>项目职责</w:t>
                            </w:r>
                            <w:r>
                              <w:rPr>
                                <w:color w:val="1C1C1B"/>
                                <w:sz w:val="21"/>
                              </w:rPr>
                              <w:t>：</w:t>
                            </w:r>
                          </w:p>
                          <w:p w14:paraId="2639EAC4" w14:textId="77777777" w:rsidR="00477D31" w:rsidRDefault="00600EB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20"/>
                              </w:tabs>
                              <w:spacing w:line="335" w:lineRule="exact"/>
                              <w:ind w:hanging="16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C1C1B"/>
                                <w:sz w:val="21"/>
                              </w:rPr>
                              <w:t>前端编写部分JavaScript代码。</w:t>
                            </w:r>
                          </w:p>
                          <w:p w14:paraId="16F023AB" w14:textId="77777777" w:rsidR="00477D31" w:rsidRDefault="00600EB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64"/>
                              </w:tabs>
                              <w:spacing w:line="335" w:lineRule="exact"/>
                              <w:ind w:left="1363" w:hanging="15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C1C1B"/>
                                <w:spacing w:val="-3"/>
                                <w:sz w:val="21"/>
                              </w:rPr>
                              <w:t>建立相关功能的数据库，包括用户表，手机表，手机详情表，购物车表，订单表等。</w:t>
                            </w:r>
                          </w:p>
                          <w:p w14:paraId="15950F05" w14:textId="77777777" w:rsidR="00477D31" w:rsidRDefault="00600EB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81"/>
                              </w:tabs>
                              <w:spacing w:before="9" w:line="208" w:lineRule="auto"/>
                              <w:ind w:left="485" w:right="171" w:firstLine="72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1C1C1B"/>
                                <w:w w:val="95"/>
                                <w:sz w:val="21"/>
                              </w:rPr>
                              <w:t>使用ssm</w:t>
                            </w:r>
                            <w:r>
                              <w:rPr>
                                <w:color w:val="1C1C1B"/>
                                <w:spacing w:val="3"/>
                                <w:w w:val="95"/>
                                <w:sz w:val="21"/>
                              </w:rPr>
                              <w:t>框架编写后台代码，实现手机分页显示，购物车，生成订单，订单状态查</w:t>
                            </w:r>
                            <w:r>
                              <w:rPr>
                                <w:color w:val="1C1C1B"/>
                                <w:spacing w:val="3"/>
                                <w:sz w:val="21"/>
                              </w:rPr>
                              <w:t>询等基础功能，并能实现过滤器验证登录，实现跨域。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w14:anchorId="17337E0C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width:514.4pt;height:19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" filled="f" stroked="f">
                <v:textbox inset="0,0,0,0">
                  <w:txbxContent>
                    <w:p w14:paraId="52A82F53" w14:textId="77777777" w:rsidR="00477D31" w:rsidRDefault="00600EB1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75"/>
                        </w:tabs>
                        <w:spacing w:line="330" w:lineRule="exact"/>
                        <w:ind w:hanging="91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1C1C1B"/>
                          <w:sz w:val="21"/>
                        </w:rPr>
                        <w:t>项目名称</w:t>
                      </w:r>
                      <w:r>
                        <w:rPr>
                          <w:color w:val="1C1C1B"/>
                          <w:sz w:val="21"/>
                        </w:rPr>
                        <w:t>：二手手机回收网站</w:t>
                      </w:r>
                    </w:p>
                    <w:p w14:paraId="192C6FBA" w14:textId="77777777" w:rsidR="00477D31" w:rsidRDefault="00600EB1">
                      <w:pPr>
                        <w:spacing w:line="348" w:lineRule="exact"/>
                        <w:ind w:left="182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1C1C1B"/>
                          <w:sz w:val="21"/>
                        </w:rPr>
                        <w:t>项目时间</w:t>
                      </w:r>
                      <w:r>
                        <w:rPr>
                          <w:color w:val="1C1C1B"/>
                          <w:sz w:val="21"/>
                        </w:rPr>
                        <w:t>：2019.07-2019.09</w:t>
                      </w:r>
                    </w:p>
                    <w:p w14:paraId="58C6ED9D" w14:textId="77777777" w:rsidR="00477D31" w:rsidRDefault="00600EB1">
                      <w:pPr>
                        <w:spacing w:line="332" w:lineRule="exact"/>
                        <w:ind w:left="182"/>
                        <w:rPr>
                          <w:sz w:val="21"/>
                        </w:rPr>
                      </w:pPr>
                      <w:bookmarkStart w:id="10" w:name="项目描述："/>
                      <w:bookmarkEnd w:id="10"/>
                      <w:r>
                        <w:rPr>
                          <w:b/>
                          <w:color w:val="1C1C1B"/>
                          <w:sz w:val="21"/>
                        </w:rPr>
                        <w:t>项目描述</w:t>
                      </w:r>
                      <w:r>
                        <w:rPr>
                          <w:color w:val="1C1C1B"/>
                          <w:sz w:val="21"/>
                        </w:rPr>
                        <w:t>：</w:t>
                      </w:r>
                    </w:p>
                    <w:p w14:paraId="62967EF8" w14:textId="77777777" w:rsidR="00477D31" w:rsidRDefault="00600EB1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96"/>
                        </w:tabs>
                        <w:spacing w:before="13" w:line="208" w:lineRule="auto"/>
                        <w:ind w:right="161" w:firstLine="420"/>
                        <w:rPr>
                          <w:color w:val="1C1C1B"/>
                          <w:sz w:val="19"/>
                        </w:rPr>
                      </w:pPr>
                      <w:bookmarkStart w:id="11" w:name="1.基于HBuilder的前端页面设计，IDEA的后台代码编写，MySQL的数据"/>
                      <w:bookmarkEnd w:id="11"/>
                      <w:r>
                        <w:rPr>
                          <w:color w:val="1C1C1B"/>
                          <w:sz w:val="21"/>
                        </w:rPr>
                        <w:t>基于HBuilder的前端页面设计，IDEA的后台代码编写，MySQL的数据库建立，ssm</w:t>
                      </w:r>
                      <w:r>
                        <w:rPr>
                          <w:color w:val="1C1C1B"/>
                          <w:spacing w:val="-4"/>
                          <w:sz w:val="21"/>
                        </w:rPr>
                        <w:t>框架实现 的</w:t>
                      </w:r>
                      <w:r>
                        <w:rPr>
                          <w:spacing w:val="-4"/>
                          <w:sz w:val="21"/>
                        </w:rPr>
                        <w:t>用于二手手机回收。</w:t>
                      </w:r>
                    </w:p>
                    <w:p w14:paraId="4291CF41" w14:textId="77777777" w:rsidR="00477D31" w:rsidRDefault="00600EB1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1276"/>
                        </w:tabs>
                        <w:spacing w:line="328" w:lineRule="exact"/>
                        <w:ind w:left="1275" w:hanging="171"/>
                        <w:rPr>
                          <w:sz w:val="19"/>
                        </w:rPr>
                      </w:pPr>
                      <w:bookmarkStart w:id="12" w:name="2.前后端分离，实现身份验证，记住密码，实现跨域请求。以及后台管理的页_面，_数"/>
                      <w:bookmarkEnd w:id="12"/>
                      <w:r>
                        <w:rPr>
                          <w:spacing w:val="-7"/>
                          <w:sz w:val="21"/>
                        </w:rPr>
                        <w:t>实现身份验证，以及后台管理的页面， 数据操作等。</w:t>
                      </w:r>
                    </w:p>
                    <w:p w14:paraId="6EC8BE50" w14:textId="77777777" w:rsidR="00477D31" w:rsidRDefault="00600EB1">
                      <w:pPr>
                        <w:spacing w:line="334" w:lineRule="exact"/>
                        <w:ind w:left="182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1C1C1B"/>
                          <w:sz w:val="21"/>
                        </w:rPr>
                        <w:t>项目职责</w:t>
                      </w:r>
                      <w:r>
                        <w:rPr>
                          <w:color w:val="1C1C1B"/>
                          <w:sz w:val="21"/>
                        </w:rPr>
                        <w:t>：</w:t>
                      </w:r>
                    </w:p>
                    <w:p w14:paraId="2639EAC4" w14:textId="77777777" w:rsidR="00477D31" w:rsidRDefault="00600EB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320"/>
                        </w:tabs>
                        <w:spacing w:line="335" w:lineRule="exact"/>
                        <w:ind w:hanging="160"/>
                        <w:rPr>
                          <w:sz w:val="21"/>
                        </w:rPr>
                      </w:pPr>
                      <w:r>
                        <w:rPr>
                          <w:color w:val="1C1C1B"/>
                          <w:sz w:val="21"/>
                        </w:rPr>
                        <w:t>前端编写部分JavaScript代码。</w:t>
                      </w:r>
                    </w:p>
                    <w:p w14:paraId="16F023AB" w14:textId="77777777" w:rsidR="00477D31" w:rsidRDefault="00600EB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364"/>
                        </w:tabs>
                        <w:spacing w:line="335" w:lineRule="exact"/>
                        <w:ind w:left="1363" w:hanging="158"/>
                        <w:rPr>
                          <w:sz w:val="21"/>
                        </w:rPr>
                      </w:pPr>
                      <w:r>
                        <w:rPr>
                          <w:color w:val="1C1C1B"/>
                          <w:spacing w:val="-3"/>
                          <w:sz w:val="21"/>
                        </w:rPr>
                        <w:t>建立相关功能的数据库，包括用户表，手机表，手机详情表，购物车表，订单表等。</w:t>
                      </w:r>
                    </w:p>
                    <w:p w14:paraId="15950F05" w14:textId="77777777" w:rsidR="00477D31" w:rsidRDefault="00600EB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381"/>
                        </w:tabs>
                        <w:spacing w:before="9" w:line="208" w:lineRule="auto"/>
                        <w:ind w:left="485" w:right="171" w:firstLine="720"/>
                        <w:rPr>
                          <w:sz w:val="21"/>
                        </w:rPr>
                      </w:pPr>
                      <w:r>
                        <w:rPr>
                          <w:color w:val="1C1C1B"/>
                          <w:w w:val="95"/>
                          <w:sz w:val="21"/>
                        </w:rPr>
                        <w:t>使用ssm</w:t>
                      </w:r>
                      <w:r>
                        <w:rPr>
                          <w:color w:val="1C1C1B"/>
                          <w:spacing w:val="3"/>
                          <w:w w:val="95"/>
                          <w:sz w:val="21"/>
                        </w:rPr>
                        <w:t>框架编写后台代码，实现手机分页显示，购物车，生成订单，订单状态查</w:t>
                      </w:r>
                      <w:r>
                        <w:rPr>
                          <w:color w:val="1C1C1B"/>
                          <w:spacing w:val="3"/>
                          <w:sz w:val="21"/>
                        </w:rPr>
                        <w:t>询等基础功能，并能实现过滤器验证登录，实现跨域。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C0CA7" w14:textId="77777777" w:rsidR="00477D31" w:rsidRDefault="00477D31">
      <w:pPr>
        <w:pStyle w:val="a3"/>
        <w:spacing w:before="8"/>
        <w:rPr>
          <w:sz w:val="26"/>
        </w:rPr>
      </w:pPr>
    </w:p>
    <w:p w14:paraId="3AFE3311" w14:textId="77777777" w:rsidR="00477D31" w:rsidRDefault="00600EB1">
      <w:pPr>
        <w:spacing w:before="44"/>
        <w:ind w:left="104"/>
      </w:pPr>
      <w:r>
        <w:rPr>
          <w:color w:val="FFFFFF"/>
        </w:rPr>
        <w:t>职业技能</w:t>
      </w:r>
    </w:p>
    <w:p w14:paraId="44F9E932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spacing w:before="120" w:line="357" w:lineRule="exact"/>
        <w:rPr>
          <w:color w:val="333333"/>
          <w:sz w:val="20"/>
        </w:rPr>
      </w:pPr>
      <w:r>
        <w:rPr>
          <w:color w:val="333333"/>
          <w:sz w:val="20"/>
        </w:rPr>
        <w:t>具备扎实的Java基础，深入理解OOP编程思想，具有良好的编码习惯。</w:t>
      </w:r>
    </w:p>
    <w:p w14:paraId="4273EAB9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spacing w:line="344" w:lineRule="exact"/>
        <w:rPr>
          <w:color w:val="333333"/>
          <w:sz w:val="20"/>
        </w:rPr>
      </w:pPr>
      <w:r>
        <w:rPr>
          <w:color w:val="333333"/>
          <w:sz w:val="20"/>
        </w:rPr>
        <w:t>熟悉Servlet/JSP技术。</w:t>
      </w:r>
    </w:p>
    <w:p w14:paraId="74008096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rPr>
          <w:color w:val="333333"/>
          <w:sz w:val="20"/>
        </w:rPr>
      </w:pPr>
      <w:r>
        <w:rPr>
          <w:color w:val="333333"/>
          <w:sz w:val="20"/>
        </w:rPr>
        <w:t>熟悉SpringMVC、MyBatis</w:t>
      </w:r>
      <w:r>
        <w:rPr>
          <w:color w:val="333333"/>
          <w:spacing w:val="19"/>
          <w:sz w:val="20"/>
        </w:rPr>
        <w:t xml:space="preserve"> 、</w:t>
      </w:r>
      <w:r>
        <w:rPr>
          <w:color w:val="333333"/>
          <w:sz w:val="20"/>
        </w:rPr>
        <w:t>Spring框架，ssm</w:t>
      </w:r>
      <w:r>
        <w:rPr>
          <w:color w:val="333333"/>
          <w:spacing w:val="4"/>
          <w:sz w:val="20"/>
        </w:rPr>
        <w:t>框架，</w:t>
      </w:r>
      <w:r>
        <w:rPr>
          <w:rFonts w:hint="eastAsia"/>
          <w:color w:val="333333"/>
          <w:spacing w:val="4"/>
          <w:sz w:val="20"/>
          <w:lang w:val="en-US" w:eastAsia="zh-CN"/>
        </w:rPr>
        <w:t>Spring boot框架</w:t>
      </w:r>
      <w:r>
        <w:rPr>
          <w:color w:val="333333"/>
          <w:spacing w:val="4"/>
          <w:sz w:val="20"/>
        </w:rPr>
        <w:t>。</w:t>
      </w:r>
    </w:p>
    <w:p w14:paraId="52520256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rPr>
          <w:color w:val="333333"/>
          <w:sz w:val="20"/>
        </w:rPr>
      </w:pPr>
      <w:r>
        <w:rPr>
          <w:color w:val="333333"/>
          <w:sz w:val="20"/>
        </w:rPr>
        <w:t>熟练掌握HTML、CSS、JavaScript、Ajax、jQuery、</w:t>
      </w:r>
      <w:r>
        <w:rPr>
          <w:rFonts w:hint="eastAsia"/>
          <w:color w:val="333333"/>
          <w:sz w:val="20"/>
          <w:lang w:val="en-US" w:eastAsia="zh-CN"/>
        </w:rPr>
        <w:t>lay</w:t>
      </w:r>
      <w:r>
        <w:rPr>
          <w:color w:val="333333"/>
          <w:sz w:val="20"/>
        </w:rPr>
        <w:t>ui、bootstrap、Echarts等前台开发技术。</w:t>
      </w:r>
    </w:p>
    <w:p w14:paraId="2F308339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rPr>
          <w:color w:val="333333"/>
          <w:sz w:val="20"/>
        </w:rPr>
      </w:pPr>
      <w:r>
        <w:rPr>
          <w:color w:val="333333"/>
          <w:spacing w:val="-5"/>
          <w:sz w:val="20"/>
        </w:rPr>
        <w:t xml:space="preserve">熟悉 </w:t>
      </w:r>
      <w:r>
        <w:rPr>
          <w:color w:val="333333"/>
          <w:sz w:val="20"/>
        </w:rPr>
        <w:t>JavaScript 的编程思想，能提高系统友好性、可操作性、提升用户体验效果。</w:t>
      </w:r>
    </w:p>
    <w:p w14:paraId="7326DD59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rPr>
          <w:color w:val="414141"/>
          <w:sz w:val="20"/>
        </w:rPr>
      </w:pPr>
      <w:r>
        <w:rPr>
          <w:rFonts w:hint="eastAsia"/>
          <w:color w:val="333333"/>
          <w:spacing w:val="-5"/>
          <w:sz w:val="20"/>
          <w:lang w:val="en-US" w:eastAsia="zh-CN"/>
        </w:rPr>
        <w:t>熟悉</w:t>
      </w:r>
      <w:r>
        <w:rPr>
          <w:color w:val="333333"/>
          <w:sz w:val="20"/>
        </w:rPr>
        <w:t>Redis,shiro</w:t>
      </w:r>
      <w:r>
        <w:rPr>
          <w:rFonts w:hint="eastAsia"/>
          <w:color w:val="333333"/>
          <w:sz w:val="20"/>
          <w:lang w:eastAsia="zh-CN"/>
        </w:rPr>
        <w:t>，</w:t>
      </w:r>
      <w:r>
        <w:rPr>
          <w:rFonts w:hint="eastAsia"/>
          <w:color w:val="333333"/>
          <w:sz w:val="20"/>
          <w:lang w:val="en-US" w:eastAsia="zh-CN"/>
        </w:rPr>
        <w:t>了解微服务</w:t>
      </w:r>
      <w:r>
        <w:rPr>
          <w:color w:val="333333"/>
          <w:sz w:val="20"/>
        </w:rPr>
        <w:t>。</w:t>
      </w:r>
    </w:p>
    <w:p w14:paraId="35068FA7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rPr>
          <w:color w:val="333333"/>
          <w:sz w:val="20"/>
        </w:rPr>
      </w:pPr>
      <w:r>
        <w:rPr>
          <w:color w:val="333333"/>
          <w:spacing w:val="-5"/>
          <w:sz w:val="20"/>
        </w:rPr>
        <w:t xml:space="preserve">熟悉 </w:t>
      </w:r>
      <w:r>
        <w:rPr>
          <w:color w:val="333333"/>
          <w:sz w:val="20"/>
        </w:rPr>
        <w:t>My</w:t>
      </w:r>
      <w:r>
        <w:rPr>
          <w:sz w:val="20"/>
        </w:rPr>
        <w:t>SQL</w:t>
      </w:r>
      <w:r>
        <w:rPr>
          <w:rFonts w:hint="eastAsia"/>
          <w:sz w:val="20"/>
          <w:lang w:eastAsia="zh-CN"/>
        </w:rPr>
        <w:t>，</w:t>
      </w:r>
      <w:r>
        <w:rPr>
          <w:rFonts w:hint="eastAsia"/>
          <w:sz w:val="20"/>
          <w:lang w:val="en-US" w:eastAsia="zh-CN"/>
        </w:rPr>
        <w:t>Oracle等</w:t>
      </w:r>
      <w:r>
        <w:rPr>
          <w:spacing w:val="-13"/>
          <w:sz w:val="20"/>
        </w:rPr>
        <w:t xml:space="preserve"> </w:t>
      </w:r>
      <w:r>
        <w:rPr>
          <w:color w:val="333333"/>
          <w:spacing w:val="-1"/>
          <w:sz w:val="20"/>
        </w:rPr>
        <w:t xml:space="preserve">关系型数据库，掌握基本 </w:t>
      </w:r>
      <w:hyperlink r:id="rId8">
        <w:r>
          <w:rPr>
            <w:sz w:val="20"/>
          </w:rPr>
          <w:t>SQL</w:t>
        </w:r>
        <w:r>
          <w:rPr>
            <w:spacing w:val="-11"/>
            <w:sz w:val="20"/>
          </w:rPr>
          <w:t xml:space="preserve"> </w:t>
        </w:r>
      </w:hyperlink>
      <w:r>
        <w:rPr>
          <w:color w:val="333333"/>
          <w:sz w:val="20"/>
        </w:rPr>
        <w:t>语言。</w:t>
      </w:r>
    </w:p>
    <w:p w14:paraId="57C1B7EF" w14:textId="77777777" w:rsidR="00477D31" w:rsidRDefault="00600EB1">
      <w:pPr>
        <w:pStyle w:val="a4"/>
        <w:numPr>
          <w:ilvl w:val="0"/>
          <w:numId w:val="7"/>
        </w:numPr>
        <w:tabs>
          <w:tab w:val="left" w:pos="772"/>
        </w:tabs>
        <w:spacing w:line="342" w:lineRule="exact"/>
        <w:rPr>
          <w:color w:val="333333"/>
          <w:sz w:val="20"/>
        </w:rPr>
      </w:pPr>
      <w:r>
        <w:rPr>
          <w:color w:val="333333"/>
          <w:spacing w:val="7"/>
          <w:sz w:val="20"/>
        </w:rPr>
        <w:t>能够熟练运用</w:t>
      </w:r>
      <w:r>
        <w:rPr>
          <w:color w:val="333333"/>
          <w:sz w:val="20"/>
        </w:rPr>
        <w:t>IDEA</w:t>
      </w:r>
      <w:r>
        <w:rPr>
          <w:color w:val="333333"/>
          <w:spacing w:val="21"/>
          <w:sz w:val="20"/>
        </w:rPr>
        <w:t xml:space="preserve"> 和</w:t>
      </w:r>
      <w:r>
        <w:rPr>
          <w:color w:val="333333"/>
          <w:sz w:val="20"/>
        </w:rPr>
        <w:t>Eclipse</w:t>
      </w:r>
      <w:r>
        <w:rPr>
          <w:color w:val="333333"/>
          <w:spacing w:val="-3"/>
          <w:sz w:val="20"/>
        </w:rPr>
        <w:t xml:space="preserve"> 等开发工具。</w:t>
      </w:r>
    </w:p>
    <w:p w14:paraId="3DBA237E" w14:textId="77777777" w:rsidR="00477D31" w:rsidRDefault="00600EB1">
      <w:pPr>
        <w:pStyle w:val="a4"/>
        <w:numPr>
          <w:ilvl w:val="0"/>
          <w:numId w:val="7"/>
        </w:numPr>
        <w:tabs>
          <w:tab w:val="left" w:pos="888"/>
        </w:tabs>
        <w:spacing w:line="348" w:lineRule="exact"/>
        <w:ind w:left="887" w:hanging="382"/>
        <w:rPr>
          <w:color w:val="333333"/>
          <w:sz w:val="20"/>
        </w:rPr>
      </w:pPr>
      <w:r>
        <w:rPr>
          <w:color w:val="333333"/>
          <w:spacing w:val="-3"/>
          <w:sz w:val="20"/>
        </w:rPr>
        <w:t xml:space="preserve">熟练运用 </w:t>
      </w:r>
      <w:r>
        <w:rPr>
          <w:color w:val="333333"/>
          <w:sz w:val="20"/>
        </w:rPr>
        <w:t>JUnit,Debug</w:t>
      </w:r>
      <w:r>
        <w:rPr>
          <w:color w:val="333333"/>
          <w:spacing w:val="-3"/>
          <w:sz w:val="20"/>
        </w:rPr>
        <w:t xml:space="preserve"> 进行程序调试。</w:t>
      </w:r>
    </w:p>
    <w:p w14:paraId="28F0602F" w14:textId="77777777" w:rsidR="00477D31" w:rsidRDefault="00600EB1">
      <w:pPr>
        <w:pStyle w:val="a4"/>
        <w:numPr>
          <w:ilvl w:val="0"/>
          <w:numId w:val="7"/>
        </w:numPr>
        <w:tabs>
          <w:tab w:val="left" w:pos="888"/>
        </w:tabs>
        <w:spacing w:line="361" w:lineRule="exact"/>
        <w:ind w:left="887" w:hanging="382"/>
        <w:rPr>
          <w:color w:val="333333"/>
          <w:sz w:val="20"/>
        </w:rPr>
      </w:pPr>
      <w:r>
        <w:rPr>
          <w:color w:val="333333"/>
          <w:spacing w:val="-4"/>
          <w:sz w:val="20"/>
        </w:rPr>
        <w:t xml:space="preserve">熟悉 </w:t>
      </w:r>
      <w:r>
        <w:rPr>
          <w:color w:val="333333"/>
          <w:spacing w:val="-3"/>
          <w:sz w:val="20"/>
        </w:rPr>
        <w:t>Tomcat</w:t>
      </w:r>
      <w:r>
        <w:rPr>
          <w:color w:val="333333"/>
          <w:spacing w:val="-6"/>
          <w:sz w:val="20"/>
        </w:rPr>
        <w:t xml:space="preserve"> 服务器配置。</w:t>
      </w:r>
    </w:p>
    <w:p w14:paraId="28A6A286" w14:textId="77777777" w:rsidR="00477D31" w:rsidRDefault="00477D31">
      <w:pPr>
        <w:pStyle w:val="a4"/>
        <w:tabs>
          <w:tab w:val="left" w:pos="888"/>
        </w:tabs>
        <w:spacing w:line="361" w:lineRule="exact"/>
        <w:ind w:left="505" w:firstLine="0"/>
        <w:rPr>
          <w:color w:val="333333"/>
          <w:sz w:val="20"/>
        </w:rPr>
      </w:pPr>
    </w:p>
    <w:p w14:paraId="1BB5B20B" w14:textId="77777777" w:rsidR="00477D31" w:rsidRDefault="00477D31">
      <w:pPr>
        <w:pStyle w:val="a3"/>
        <w:spacing w:before="10"/>
        <w:rPr>
          <w:sz w:val="21"/>
        </w:rPr>
      </w:pPr>
    </w:p>
    <w:p w14:paraId="247C0ECA" w14:textId="77777777" w:rsidR="00477D31" w:rsidRDefault="00600EB1">
      <w:pPr>
        <w:pStyle w:val="3"/>
        <w:spacing w:before="44"/>
        <w:ind w:left="332"/>
      </w:pPr>
      <w:r>
        <w:rPr>
          <w:color w:val="FFFFFF"/>
        </w:rPr>
        <w:t>证书</w:t>
      </w:r>
    </w:p>
    <w:p w14:paraId="4650171A" w14:textId="77777777" w:rsidR="00477D31" w:rsidRDefault="00477D31">
      <w:pPr>
        <w:pStyle w:val="a3"/>
        <w:spacing w:before="14"/>
        <w:rPr>
          <w:sz w:val="8"/>
        </w:rPr>
      </w:pPr>
    </w:p>
    <w:p w14:paraId="0993115F" w14:textId="77777777" w:rsidR="00477D31" w:rsidRDefault="00600EB1">
      <w:pPr>
        <w:spacing w:before="45"/>
        <w:ind w:left="371"/>
        <w:rPr>
          <w:sz w:val="21"/>
        </w:rPr>
      </w:pPr>
      <w:r>
        <w:rPr>
          <w:sz w:val="21"/>
        </w:rPr>
        <w:t>大学英语四级</w:t>
      </w:r>
    </w:p>
    <w:p w14:paraId="6A0E2394" w14:textId="77777777" w:rsidR="00477D31" w:rsidRDefault="00477D31">
      <w:pPr>
        <w:pStyle w:val="a3"/>
        <w:spacing w:before="10"/>
        <w:rPr>
          <w:sz w:val="15"/>
        </w:rPr>
      </w:pPr>
    </w:p>
    <w:p w14:paraId="3B77DC34" w14:textId="77777777" w:rsidR="00477D31" w:rsidRDefault="00600EB1">
      <w:pPr>
        <w:spacing w:before="44"/>
        <w:ind w:left="258"/>
        <w:rPr>
          <w:sz w:val="21"/>
        </w:rPr>
      </w:pPr>
      <w:r>
        <w:rPr>
          <w:color w:val="FFFFFF"/>
          <w:sz w:val="21"/>
        </w:rPr>
        <w:t>自我评价</w:t>
      </w:r>
    </w:p>
    <w:p w14:paraId="00477EE7" w14:textId="77777777" w:rsidR="00477D31" w:rsidRDefault="00477D31">
      <w:pPr>
        <w:pStyle w:val="a3"/>
        <w:spacing w:before="7"/>
        <w:rPr>
          <w:sz w:val="15"/>
        </w:rPr>
      </w:pPr>
    </w:p>
    <w:p w14:paraId="51DC0662" w14:textId="77777777" w:rsidR="00477D31" w:rsidRDefault="00600EB1">
      <w:pPr>
        <w:pStyle w:val="a4"/>
        <w:numPr>
          <w:ilvl w:val="1"/>
          <w:numId w:val="7"/>
        </w:numPr>
        <w:tabs>
          <w:tab w:val="left" w:pos="1178"/>
        </w:tabs>
        <w:spacing w:before="44" w:line="372" w:lineRule="exact"/>
        <w:rPr>
          <w:sz w:val="21"/>
        </w:rPr>
      </w:pPr>
      <w:r>
        <w:rPr>
          <w:color w:val="1C1C1B"/>
          <w:sz w:val="21"/>
        </w:rPr>
        <w:t>学习的接受程度高，有独立自学能力，能吃苦。</w:t>
      </w:r>
    </w:p>
    <w:p w14:paraId="00EDCCBA" w14:textId="77777777" w:rsidR="00477D31" w:rsidRDefault="00600EB1">
      <w:pPr>
        <w:pStyle w:val="a4"/>
        <w:numPr>
          <w:ilvl w:val="1"/>
          <w:numId w:val="7"/>
        </w:numPr>
        <w:tabs>
          <w:tab w:val="left" w:pos="1178"/>
        </w:tabs>
        <w:spacing w:line="356" w:lineRule="exact"/>
        <w:rPr>
          <w:sz w:val="21"/>
        </w:rPr>
      </w:pPr>
      <w:r>
        <w:rPr>
          <w:color w:val="1C1C1B"/>
          <w:sz w:val="21"/>
        </w:rPr>
        <w:t>待人友善，诚实守信，乐于帮助他人。</w:t>
      </w:r>
    </w:p>
    <w:p w14:paraId="3DD3A561" w14:textId="77777777" w:rsidR="00477D31" w:rsidRDefault="00600EB1">
      <w:pPr>
        <w:pStyle w:val="a4"/>
        <w:numPr>
          <w:ilvl w:val="1"/>
          <w:numId w:val="7"/>
        </w:numPr>
        <w:tabs>
          <w:tab w:val="left" w:pos="1178"/>
        </w:tabs>
        <w:spacing w:line="359" w:lineRule="exact"/>
        <w:rPr>
          <w:sz w:val="21"/>
        </w:rPr>
      </w:pPr>
      <w:r>
        <w:rPr>
          <w:color w:val="1C1C1B"/>
          <w:sz w:val="21"/>
        </w:rPr>
        <w:t>生活上独立自主，有自我判断力。</w:t>
      </w:r>
    </w:p>
    <w:p w14:paraId="7B7C61B6" w14:textId="77777777" w:rsidR="00477D31" w:rsidRDefault="00600EB1">
      <w:pPr>
        <w:pStyle w:val="a4"/>
        <w:numPr>
          <w:ilvl w:val="1"/>
          <w:numId w:val="7"/>
        </w:numPr>
        <w:tabs>
          <w:tab w:val="left" w:pos="1178"/>
        </w:tabs>
        <w:spacing w:line="375" w:lineRule="exact"/>
        <w:rPr>
          <w:sz w:val="21"/>
        </w:rPr>
      </w:pPr>
      <w:r>
        <w:rPr>
          <w:color w:val="1C1C1B"/>
          <w:sz w:val="21"/>
        </w:rPr>
        <w:t>工作上能积极响应领导要求，与同事处好关系，积极向上。</w:t>
      </w:r>
    </w:p>
    <w:sectPr w:rsidR="00477D31">
      <w:pgSz w:w="11850" w:h="16790"/>
      <w:pgMar w:top="960" w:right="3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numFmt w:val="bullet"/>
      <w:lvlText w:val="·"/>
      <w:lvlJc w:val="left"/>
      <w:pPr>
        <w:ind w:left="274" w:hanging="92"/>
      </w:pPr>
      <w:rPr>
        <w:rFonts w:ascii="微软雅黑" w:eastAsia="微软雅黑" w:hAnsi="微软雅黑" w:cs="微软雅黑" w:hint="default"/>
        <w:b/>
        <w:bCs/>
        <w:color w:val="1C1C1B"/>
        <w:spacing w:val="9"/>
        <w:w w:val="98"/>
        <w:sz w:val="17"/>
        <w:szCs w:val="17"/>
        <w:lang w:val="ja-JP" w:eastAsia="ja-JP" w:bidi="ja-JP"/>
      </w:rPr>
    </w:lvl>
    <w:lvl w:ilvl="1">
      <w:start w:val="1"/>
      <w:numFmt w:val="decimal"/>
      <w:lvlText w:val="%2."/>
      <w:lvlJc w:val="left"/>
      <w:pPr>
        <w:ind w:left="701" w:hanging="174"/>
        <w:jc w:val="left"/>
      </w:pPr>
      <w:rPr>
        <w:rFonts w:hint="default"/>
        <w:spacing w:val="-1"/>
        <w:w w:val="99"/>
        <w:lang w:val="ja-JP" w:eastAsia="ja-JP" w:bidi="ja-JP"/>
      </w:rPr>
    </w:lvl>
    <w:lvl w:ilvl="2">
      <w:numFmt w:val="bullet"/>
      <w:lvlText w:val="•"/>
      <w:lvlJc w:val="left"/>
      <w:pPr>
        <w:ind w:left="1765" w:hanging="174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2830" w:hanging="174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3895" w:hanging="174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4961" w:hanging="174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6026" w:hanging="174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7091" w:hanging="174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8157" w:hanging="174"/>
      </w:pPr>
      <w:rPr>
        <w:rFonts w:hint="default"/>
        <w:lang w:val="ja-JP" w:eastAsia="ja-JP" w:bidi="ja-JP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1480" w:hanging="173"/>
        <w:jc w:val="left"/>
      </w:pPr>
      <w:rPr>
        <w:rFonts w:hint="default"/>
        <w:w w:val="99"/>
        <w:lang w:val="ja-JP" w:eastAsia="ja-JP" w:bidi="ja-JP"/>
      </w:rPr>
    </w:lvl>
    <w:lvl w:ilvl="1">
      <w:numFmt w:val="bullet"/>
      <w:lvlText w:val="•"/>
      <w:lvlJc w:val="left"/>
      <w:pPr>
        <w:ind w:left="2419" w:hanging="173"/>
      </w:pPr>
      <w:rPr>
        <w:rFonts w:hint="default"/>
        <w:lang w:val="ja-JP" w:eastAsia="ja-JP" w:bidi="ja-JP"/>
      </w:rPr>
    </w:lvl>
    <w:lvl w:ilvl="2">
      <w:numFmt w:val="bullet"/>
      <w:lvlText w:val="•"/>
      <w:lvlJc w:val="left"/>
      <w:pPr>
        <w:ind w:left="3358" w:hanging="173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4297" w:hanging="173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5236" w:hanging="173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6175" w:hanging="173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7114" w:hanging="173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8053" w:hanging="173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8992" w:hanging="173"/>
      </w:pPr>
      <w:rPr>
        <w:rFonts w:hint="default"/>
        <w:lang w:val="ja-JP" w:eastAsia="ja-JP" w:bidi="ja-JP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60" w:hanging="172"/>
        <w:jc w:val="right"/>
      </w:pPr>
      <w:rPr>
        <w:rFonts w:ascii="微软雅黑" w:eastAsia="微软雅黑" w:hAnsi="微软雅黑" w:cs="微软雅黑" w:hint="default"/>
        <w:color w:val="1C1C1B"/>
        <w:spacing w:val="-10"/>
        <w:w w:val="99"/>
        <w:sz w:val="19"/>
        <w:szCs w:val="19"/>
        <w:lang w:val="ja-JP" w:eastAsia="ja-JP" w:bidi="ja-JP"/>
      </w:rPr>
    </w:lvl>
    <w:lvl w:ilvl="1">
      <w:numFmt w:val="bullet"/>
      <w:lvlText w:val="•"/>
      <w:lvlJc w:val="left"/>
      <w:pPr>
        <w:ind w:left="1771" w:hanging="172"/>
      </w:pPr>
      <w:rPr>
        <w:rFonts w:hint="default"/>
        <w:lang w:val="ja-JP" w:eastAsia="ja-JP" w:bidi="ja-JP"/>
      </w:rPr>
    </w:lvl>
    <w:lvl w:ilvl="2">
      <w:numFmt w:val="bullet"/>
      <w:lvlText w:val="•"/>
      <w:lvlJc w:val="left"/>
      <w:pPr>
        <w:ind w:left="2782" w:hanging="172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3793" w:hanging="172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4804" w:hanging="172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5815" w:hanging="172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6826" w:hanging="172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7837" w:hanging="172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8848" w:hanging="172"/>
      </w:pPr>
      <w:rPr>
        <w:rFonts w:hint="default"/>
        <w:lang w:val="ja-JP" w:eastAsia="ja-JP" w:bidi="ja-JP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·"/>
      <w:lvlJc w:val="left"/>
      <w:pPr>
        <w:ind w:left="457" w:hanging="92"/>
      </w:pPr>
      <w:rPr>
        <w:rFonts w:ascii="微软雅黑" w:eastAsia="微软雅黑" w:hAnsi="微软雅黑" w:cs="微软雅黑" w:hint="default"/>
        <w:b/>
        <w:bCs/>
        <w:color w:val="1C1C1B"/>
        <w:spacing w:val="9"/>
        <w:w w:val="98"/>
        <w:sz w:val="17"/>
        <w:szCs w:val="17"/>
        <w:lang w:val="ja-JP" w:eastAsia="ja-JP" w:bidi="ja-JP"/>
      </w:rPr>
    </w:lvl>
    <w:lvl w:ilvl="1">
      <w:start w:val="1"/>
      <w:numFmt w:val="decimal"/>
      <w:lvlText w:val="%2."/>
      <w:lvlJc w:val="left"/>
      <w:pPr>
        <w:ind w:left="1672" w:hanging="167"/>
        <w:jc w:val="left"/>
      </w:pPr>
      <w:rPr>
        <w:rFonts w:ascii="微软雅黑" w:eastAsia="微软雅黑" w:hAnsi="微软雅黑" w:cs="微软雅黑" w:hint="default"/>
        <w:color w:val="1C1C1B"/>
        <w:spacing w:val="-1"/>
        <w:w w:val="99"/>
        <w:sz w:val="18"/>
        <w:szCs w:val="18"/>
        <w:lang w:val="ja-JP" w:eastAsia="ja-JP" w:bidi="ja-JP"/>
      </w:rPr>
    </w:lvl>
    <w:lvl w:ilvl="2">
      <w:numFmt w:val="bullet"/>
      <w:lvlText w:val="•"/>
      <w:lvlJc w:val="left"/>
      <w:pPr>
        <w:ind w:left="2701" w:hanging="167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3722" w:hanging="167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4743" w:hanging="167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5764" w:hanging="167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6785" w:hanging="167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7806" w:hanging="167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8827" w:hanging="167"/>
      </w:pPr>
      <w:rPr>
        <w:rFonts w:hint="default"/>
        <w:lang w:val="ja-JP" w:eastAsia="ja-JP" w:bidi="ja-JP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1319" w:hanging="161"/>
        <w:jc w:val="left"/>
      </w:pPr>
      <w:rPr>
        <w:rFonts w:ascii="微软雅黑" w:eastAsia="微软雅黑" w:hAnsi="微软雅黑" w:cs="微软雅黑" w:hint="default"/>
        <w:color w:val="1C1C1B"/>
        <w:spacing w:val="-4"/>
        <w:w w:val="91"/>
        <w:sz w:val="19"/>
        <w:szCs w:val="19"/>
        <w:lang w:val="ja-JP" w:eastAsia="ja-JP" w:bidi="ja-JP"/>
      </w:rPr>
    </w:lvl>
    <w:lvl w:ilvl="1">
      <w:numFmt w:val="bullet"/>
      <w:lvlText w:val="•"/>
      <w:lvlJc w:val="left"/>
      <w:pPr>
        <w:ind w:left="2216" w:hanging="161"/>
      </w:pPr>
      <w:rPr>
        <w:rFonts w:hint="default"/>
        <w:lang w:val="ja-JP" w:eastAsia="ja-JP" w:bidi="ja-JP"/>
      </w:rPr>
    </w:lvl>
    <w:lvl w:ilvl="2">
      <w:numFmt w:val="bullet"/>
      <w:lvlText w:val="•"/>
      <w:lvlJc w:val="left"/>
      <w:pPr>
        <w:ind w:left="3113" w:hanging="161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4010" w:hanging="161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4907" w:hanging="161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5803" w:hanging="161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6700" w:hanging="161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7597" w:hanging="161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8494" w:hanging="161"/>
      </w:pPr>
      <w:rPr>
        <w:rFonts w:hint="default"/>
        <w:lang w:val="ja-JP" w:eastAsia="ja-JP" w:bidi="ja-JP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72" w:hanging="267"/>
        <w:jc w:val="left"/>
      </w:pPr>
      <w:rPr>
        <w:rFonts w:hint="default"/>
        <w:w w:val="97"/>
        <w:lang w:val="ja-JP" w:eastAsia="ja-JP" w:bidi="ja-JP"/>
      </w:rPr>
    </w:lvl>
    <w:lvl w:ilvl="1">
      <w:start w:val="1"/>
      <w:numFmt w:val="decimal"/>
      <w:lvlText w:val="%2."/>
      <w:lvlJc w:val="left"/>
      <w:pPr>
        <w:ind w:left="1177" w:hanging="312"/>
        <w:jc w:val="left"/>
      </w:pPr>
      <w:rPr>
        <w:rFonts w:ascii="微软雅黑" w:eastAsia="微软雅黑" w:hAnsi="微软雅黑" w:cs="微软雅黑" w:hint="default"/>
        <w:color w:val="1C1C1B"/>
        <w:w w:val="97"/>
        <w:sz w:val="20"/>
        <w:szCs w:val="20"/>
        <w:lang w:val="ja-JP" w:eastAsia="ja-JP" w:bidi="ja-JP"/>
      </w:rPr>
    </w:lvl>
    <w:lvl w:ilvl="2">
      <w:numFmt w:val="bullet"/>
      <w:lvlText w:val="•"/>
      <w:lvlJc w:val="left"/>
      <w:pPr>
        <w:ind w:left="2256" w:hanging="312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3333" w:hanging="312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4410" w:hanging="312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5486" w:hanging="312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6563" w:hanging="312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7640" w:hanging="312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8716" w:hanging="312"/>
      </w:pPr>
      <w:rPr>
        <w:rFonts w:hint="default"/>
        <w:lang w:val="ja-JP" w:eastAsia="ja-JP" w:bidi="ja-JP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562" w:hanging="167"/>
        <w:jc w:val="right"/>
      </w:pPr>
      <w:rPr>
        <w:rFonts w:ascii="微软雅黑" w:eastAsia="微软雅黑" w:hAnsi="微软雅黑" w:cs="微软雅黑" w:hint="default"/>
        <w:color w:val="1C1C1B"/>
        <w:spacing w:val="-3"/>
        <w:w w:val="99"/>
        <w:sz w:val="18"/>
        <w:szCs w:val="18"/>
        <w:lang w:val="ja-JP" w:eastAsia="ja-JP" w:bidi="ja-JP"/>
      </w:rPr>
    </w:lvl>
    <w:lvl w:ilvl="1">
      <w:numFmt w:val="bullet"/>
      <w:lvlText w:val="•"/>
      <w:lvlJc w:val="left"/>
      <w:pPr>
        <w:ind w:left="2491" w:hanging="167"/>
      </w:pPr>
      <w:rPr>
        <w:rFonts w:hint="default"/>
        <w:lang w:val="ja-JP" w:eastAsia="ja-JP" w:bidi="ja-JP"/>
      </w:rPr>
    </w:lvl>
    <w:lvl w:ilvl="2">
      <w:numFmt w:val="bullet"/>
      <w:lvlText w:val="•"/>
      <w:lvlJc w:val="left"/>
      <w:pPr>
        <w:ind w:left="3422" w:hanging="167"/>
      </w:pPr>
      <w:rPr>
        <w:rFonts w:hint="default"/>
        <w:lang w:val="ja-JP" w:eastAsia="ja-JP" w:bidi="ja-JP"/>
      </w:rPr>
    </w:lvl>
    <w:lvl w:ilvl="3">
      <w:numFmt w:val="bullet"/>
      <w:lvlText w:val="•"/>
      <w:lvlJc w:val="left"/>
      <w:pPr>
        <w:ind w:left="4353" w:hanging="167"/>
      </w:pPr>
      <w:rPr>
        <w:rFonts w:hint="default"/>
        <w:lang w:val="ja-JP" w:eastAsia="ja-JP" w:bidi="ja-JP"/>
      </w:rPr>
    </w:lvl>
    <w:lvl w:ilvl="4">
      <w:numFmt w:val="bullet"/>
      <w:lvlText w:val="•"/>
      <w:lvlJc w:val="left"/>
      <w:pPr>
        <w:ind w:left="5284" w:hanging="167"/>
      </w:pPr>
      <w:rPr>
        <w:rFonts w:hint="default"/>
        <w:lang w:val="ja-JP" w:eastAsia="ja-JP" w:bidi="ja-JP"/>
      </w:rPr>
    </w:lvl>
    <w:lvl w:ilvl="5">
      <w:numFmt w:val="bullet"/>
      <w:lvlText w:val="•"/>
      <w:lvlJc w:val="left"/>
      <w:pPr>
        <w:ind w:left="6215" w:hanging="167"/>
      </w:pPr>
      <w:rPr>
        <w:rFonts w:hint="default"/>
        <w:lang w:val="ja-JP" w:eastAsia="ja-JP" w:bidi="ja-JP"/>
      </w:rPr>
    </w:lvl>
    <w:lvl w:ilvl="6">
      <w:numFmt w:val="bullet"/>
      <w:lvlText w:val="•"/>
      <w:lvlJc w:val="left"/>
      <w:pPr>
        <w:ind w:left="7146" w:hanging="167"/>
      </w:pPr>
      <w:rPr>
        <w:rFonts w:hint="default"/>
        <w:lang w:val="ja-JP" w:eastAsia="ja-JP" w:bidi="ja-JP"/>
      </w:rPr>
    </w:lvl>
    <w:lvl w:ilvl="7">
      <w:numFmt w:val="bullet"/>
      <w:lvlText w:val="•"/>
      <w:lvlJc w:val="left"/>
      <w:pPr>
        <w:ind w:left="8077" w:hanging="167"/>
      </w:pPr>
      <w:rPr>
        <w:rFonts w:hint="default"/>
        <w:lang w:val="ja-JP" w:eastAsia="ja-JP" w:bidi="ja-JP"/>
      </w:rPr>
    </w:lvl>
    <w:lvl w:ilvl="8">
      <w:numFmt w:val="bullet"/>
      <w:lvlText w:val="•"/>
      <w:lvlJc w:val="left"/>
      <w:pPr>
        <w:ind w:left="9008" w:hanging="167"/>
      </w:pPr>
      <w:rPr>
        <w:rFonts w:hint="default"/>
        <w:lang w:val="ja-JP" w:eastAsia="ja-JP" w:bidi="ja-JP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31"/>
    <w:rsid w:val="00477D31"/>
    <w:rsid w:val="00534ECD"/>
    <w:rsid w:val="00600EB1"/>
    <w:rsid w:val="0B4214E2"/>
    <w:rsid w:val="0B4C25CD"/>
    <w:rsid w:val="0CAE1AAC"/>
    <w:rsid w:val="28D36D60"/>
    <w:rsid w:val="354F6EA5"/>
    <w:rsid w:val="37155D41"/>
    <w:rsid w:val="386D47CD"/>
    <w:rsid w:val="46832415"/>
    <w:rsid w:val="59FA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F72761"/>
  <w15:docId w15:val="{7D628368-B757-4DC5-BCF6-A6553F86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ja-JP" w:eastAsia="ja-JP" w:bidi="ja-JP"/>
    </w:rPr>
  </w:style>
  <w:style w:type="paragraph" w:styleId="1">
    <w:name w:val="heading 1"/>
    <w:basedOn w:val="a"/>
    <w:next w:val="a"/>
    <w:uiPriority w:val="1"/>
    <w:qFormat/>
    <w:pPr>
      <w:ind w:left="160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1"/>
    <w:qFormat/>
    <w:pPr>
      <w:spacing w:line="332" w:lineRule="exact"/>
      <w:ind w:left="457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uiPriority w:val="1"/>
    <w:qFormat/>
    <w:pPr>
      <w:ind w:left="1177"/>
      <w:outlineLvl w:val="2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343" w:lineRule="exact"/>
      <w:ind w:left="772" w:hanging="267"/>
    </w:pPr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QL&amp;amp;amp%3Btn=SE_PcZhidaonwhc_ngpagmjz&amp;amp;amp%3Brsv_dl=gh_pc_zhida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35259</dc:creator>
  <cp:lastModifiedBy>xia aoshuang</cp:lastModifiedBy>
  <cp:revision>2</cp:revision>
  <dcterms:created xsi:type="dcterms:W3CDTF">2020-07-07T10:52:00Z</dcterms:created>
  <dcterms:modified xsi:type="dcterms:W3CDTF">2020-07-07T10:52:00Z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2019-11-11T00:00:00Z</vt:filetime>
  </property>
  <property fmtid="{D5CDD505-2E9C-101B-9397-08002B2CF9AE}" pid="5" name="KSOProductBuildVer">
    <vt:lpwstr>2052-10.1.0.7468</vt:lpwstr>
  </property>
</Properties>
</file>